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2CA39" w14:textId="02ABC9E7" w:rsidR="00C04675" w:rsidRPr="00202DDD" w:rsidRDefault="00000000">
      <w:pPr>
        <w:pStyle w:val="Ttulo"/>
        <w:rPr>
          <w:lang w:val="es-MX"/>
        </w:rPr>
      </w:pPr>
      <w:r w:rsidRPr="00202DDD">
        <w:rPr>
          <w:lang w:val="es-MX"/>
        </w:rPr>
        <w:t xml:space="preserve"> Plantilla de Diseño de Interacción – Proyecto </w:t>
      </w:r>
      <w:proofErr w:type="spellStart"/>
      <w:r w:rsidRPr="00202DDD">
        <w:rPr>
          <w:lang w:val="es-MX"/>
        </w:rPr>
        <w:t>MusikHub</w:t>
      </w:r>
      <w:proofErr w:type="spellEnd"/>
    </w:p>
    <w:p w14:paraId="20E4D1F0" w14:textId="77777777" w:rsidR="00C04675" w:rsidRPr="00202DDD" w:rsidRDefault="00000000">
      <w:pPr>
        <w:rPr>
          <w:lang w:val="es-MX"/>
        </w:rPr>
      </w:pPr>
      <w:r w:rsidRPr="00202DDD">
        <w:rPr>
          <w:lang w:val="es-MX"/>
        </w:rPr>
        <w:t xml:space="preserve">Este documento describe las interacciones clave del sistema </w:t>
      </w:r>
      <w:proofErr w:type="spellStart"/>
      <w:r w:rsidRPr="00202DDD">
        <w:rPr>
          <w:lang w:val="es-MX"/>
        </w:rPr>
        <w:t>MusikHub</w:t>
      </w:r>
      <w:proofErr w:type="spellEnd"/>
      <w:r w:rsidRPr="00202DDD">
        <w:rPr>
          <w:lang w:val="es-MX"/>
        </w:rPr>
        <w:t>, detallando cómo los usuarios llevan a cabo tareas fundamentales. Cada interacción está definida de forma estandarizada para facilitar la trazabilidad con los requerimientos funcionales (RF) y no funcionales (RNF), especialmente los centrados en usabilidad.</w:t>
      </w:r>
    </w:p>
    <w:p w14:paraId="0556A6E1" w14:textId="00AB6047" w:rsidR="00C04675" w:rsidRPr="00202DDD" w:rsidRDefault="00000000">
      <w:pPr>
        <w:pStyle w:val="Ttulo1"/>
        <w:rPr>
          <w:lang w:val="es-MX"/>
        </w:rPr>
      </w:pPr>
      <w:r w:rsidRPr="00202DDD">
        <w:rPr>
          <w:lang w:val="es-MX"/>
        </w:rPr>
        <w:t xml:space="preserve"> Formato por Interacción</w:t>
      </w:r>
    </w:p>
    <w:p w14:paraId="684CAC2D" w14:textId="77777777" w:rsidR="00C04675" w:rsidRPr="00202DDD" w:rsidRDefault="00000000">
      <w:pPr>
        <w:rPr>
          <w:lang w:val="es-MX"/>
        </w:rPr>
      </w:pPr>
      <w:r w:rsidRPr="00202DDD">
        <w:rPr>
          <w:lang w:val="es-MX"/>
        </w:rPr>
        <w:t xml:space="preserve">A </w:t>
      </w:r>
      <w:proofErr w:type="gramStart"/>
      <w:r w:rsidRPr="00202DDD">
        <w:rPr>
          <w:lang w:val="es-MX"/>
        </w:rPr>
        <w:t>continuación</w:t>
      </w:r>
      <w:proofErr w:type="gramEnd"/>
      <w:r w:rsidRPr="00202DDD">
        <w:rPr>
          <w:lang w:val="es-MX"/>
        </w:rPr>
        <w:t xml:space="preserve"> se presenta el formato que debe seguirse para documentar cada interacción:</w:t>
      </w:r>
    </w:p>
    <w:p w14:paraId="60761B27" w14:textId="77777777" w:rsidR="00C04675" w:rsidRDefault="00000000">
      <w:pPr>
        <w:pStyle w:val="Listaconvietas"/>
      </w:pPr>
      <w:r>
        <w:t xml:space="preserve">Nombre de la </w:t>
      </w:r>
      <w:proofErr w:type="spellStart"/>
      <w:r>
        <w:t>Interacción</w:t>
      </w:r>
      <w:proofErr w:type="spellEnd"/>
      <w:r>
        <w:t>:</w:t>
      </w:r>
    </w:p>
    <w:p w14:paraId="2DFC9B15" w14:textId="77777777" w:rsidR="00C04675" w:rsidRDefault="00000000">
      <w:pPr>
        <w:pStyle w:val="Listaconvietas"/>
      </w:pPr>
      <w:r>
        <w:t>Objetivo de la Interacción:</w:t>
      </w:r>
    </w:p>
    <w:p w14:paraId="4ED64E64" w14:textId="77777777" w:rsidR="00C04675" w:rsidRPr="00202DDD" w:rsidRDefault="00000000">
      <w:pPr>
        <w:pStyle w:val="Listaconvietas"/>
        <w:rPr>
          <w:lang w:val="es-MX"/>
        </w:rPr>
      </w:pPr>
      <w:r w:rsidRPr="00202DDD">
        <w:rPr>
          <w:lang w:val="es-MX"/>
        </w:rPr>
        <w:t>Actores Involucrados: (ej. Músico, Organizador, Sistema)</w:t>
      </w:r>
    </w:p>
    <w:p w14:paraId="0E8A4366" w14:textId="77777777" w:rsidR="00C04675" w:rsidRDefault="00000000">
      <w:pPr>
        <w:pStyle w:val="Listaconvietas"/>
      </w:pPr>
      <w:proofErr w:type="spellStart"/>
      <w:r>
        <w:t>Requisitos</w:t>
      </w:r>
      <w:proofErr w:type="spellEnd"/>
      <w:r>
        <w:t xml:space="preserve"> </w:t>
      </w:r>
      <w:proofErr w:type="spellStart"/>
      <w:r>
        <w:t>Funcionales</w:t>
      </w:r>
      <w:proofErr w:type="spellEnd"/>
      <w:r>
        <w:t xml:space="preserve"> </w:t>
      </w:r>
      <w:proofErr w:type="spellStart"/>
      <w:r>
        <w:t>Relacionados</w:t>
      </w:r>
      <w:proofErr w:type="spellEnd"/>
      <w:r>
        <w:t xml:space="preserve"> (RF):</w:t>
      </w:r>
    </w:p>
    <w:p w14:paraId="69485733" w14:textId="77777777" w:rsidR="00C04675" w:rsidRPr="00202DDD" w:rsidRDefault="00000000">
      <w:pPr>
        <w:pStyle w:val="Listaconvietas"/>
        <w:rPr>
          <w:lang w:val="es-MX"/>
        </w:rPr>
      </w:pPr>
      <w:r w:rsidRPr="00202DDD">
        <w:rPr>
          <w:lang w:val="es-MX"/>
        </w:rPr>
        <w:t>Requisitos No Funcionales Relacionados (RNF):</w:t>
      </w:r>
    </w:p>
    <w:p w14:paraId="174633BE" w14:textId="77777777" w:rsidR="00C04675" w:rsidRPr="00202DDD" w:rsidRDefault="00000000">
      <w:pPr>
        <w:pStyle w:val="Listaconvietas"/>
        <w:rPr>
          <w:lang w:val="es-MX"/>
        </w:rPr>
      </w:pPr>
      <w:r w:rsidRPr="00202DDD">
        <w:rPr>
          <w:lang w:val="es-MX"/>
        </w:rPr>
        <w:t>Flujo de Interacción Paso a Paso:</w:t>
      </w:r>
    </w:p>
    <w:p w14:paraId="7B3BCF4B" w14:textId="77777777" w:rsidR="00C04675" w:rsidRDefault="00000000">
      <w:pPr>
        <w:pStyle w:val="Listaconvietas"/>
      </w:pPr>
      <w:proofErr w:type="spellStart"/>
      <w:r>
        <w:t>Retroalimentación</w:t>
      </w:r>
      <w:proofErr w:type="spellEnd"/>
      <w:r>
        <w:t xml:space="preserve"> del Sistema:</w:t>
      </w:r>
    </w:p>
    <w:p w14:paraId="408C7731" w14:textId="77777777" w:rsidR="00C04675" w:rsidRPr="00202DDD" w:rsidRDefault="00000000">
      <w:pPr>
        <w:pStyle w:val="Listaconvietas"/>
        <w:rPr>
          <w:lang w:val="es-MX"/>
        </w:rPr>
      </w:pPr>
      <w:r w:rsidRPr="00202DDD">
        <w:rPr>
          <w:lang w:val="es-MX"/>
        </w:rPr>
        <w:t>Observaciones de Usabilidad: (ej. errores prevenidos, eficiencia, claridad visual)</w:t>
      </w:r>
    </w:p>
    <w:p w14:paraId="67C571E2" w14:textId="77777777" w:rsidR="00C04675" w:rsidRPr="00202DDD" w:rsidRDefault="00000000">
      <w:pPr>
        <w:rPr>
          <w:lang w:val="es-MX"/>
        </w:rPr>
      </w:pPr>
      <w:r w:rsidRPr="00202DDD">
        <w:rPr>
          <w:lang w:val="es-MX"/>
        </w:rPr>
        <w:br w:type="page"/>
      </w:r>
    </w:p>
    <w:p w14:paraId="1CAED833" w14:textId="539EAC5D" w:rsidR="00C04675" w:rsidRPr="00202DDD" w:rsidRDefault="00000000">
      <w:pPr>
        <w:pStyle w:val="Ttulo1"/>
        <w:rPr>
          <w:lang w:val="es-MX"/>
        </w:rPr>
      </w:pPr>
      <w:r w:rsidRPr="00202DDD">
        <w:rPr>
          <w:lang w:val="es-MX"/>
        </w:rPr>
        <w:lastRenderedPageBreak/>
        <w:t xml:space="preserve"> </w:t>
      </w:r>
      <w:r w:rsidR="001F4379">
        <w:rPr>
          <w:lang w:val="es-MX"/>
        </w:rPr>
        <w:t>1</w:t>
      </w:r>
      <w:proofErr w:type="gramStart"/>
      <w:r w:rsidR="004853E8">
        <w:rPr>
          <w:lang w:val="es-MX"/>
        </w:rPr>
        <w:t>ra</w:t>
      </w:r>
      <w:r w:rsidR="001F4379">
        <w:rPr>
          <w:lang w:val="es-MX"/>
        </w:rPr>
        <w:t>.-</w:t>
      </w:r>
      <w:proofErr w:type="gramEnd"/>
      <w:r w:rsidR="001F4379">
        <w:rPr>
          <w:lang w:val="es-MX"/>
        </w:rPr>
        <w:t xml:space="preserve"> </w:t>
      </w:r>
      <w:r w:rsidRPr="00202DDD">
        <w:rPr>
          <w:lang w:val="es-MX"/>
        </w:rPr>
        <w:t xml:space="preserve">Interacción Documentada </w:t>
      </w:r>
    </w:p>
    <w:p w14:paraId="7AA8E1FC" w14:textId="77777777" w:rsidR="00C04675" w:rsidRPr="00202DDD" w:rsidRDefault="00000000">
      <w:pPr>
        <w:rPr>
          <w:lang w:val="es-MX"/>
        </w:rPr>
      </w:pPr>
      <w:r w:rsidRPr="00202DDD">
        <w:rPr>
          <w:lang w:val="es-MX"/>
        </w:rPr>
        <w:t>Nombre de la Interacción: Registro de Usuario</w:t>
      </w:r>
    </w:p>
    <w:p w14:paraId="3BF268FF" w14:textId="77777777" w:rsidR="00C04675" w:rsidRPr="00202DDD" w:rsidRDefault="00000000">
      <w:pPr>
        <w:rPr>
          <w:lang w:val="es-MX"/>
        </w:rPr>
      </w:pPr>
      <w:r w:rsidRPr="00202DDD">
        <w:rPr>
          <w:lang w:val="es-MX"/>
        </w:rPr>
        <w:t>Objetivo de la Interacción:</w:t>
      </w:r>
      <w:r w:rsidRPr="00202DDD">
        <w:rPr>
          <w:lang w:val="es-MX"/>
        </w:rPr>
        <w:br/>
        <w:t>Permitir que un nuevo usuario (músico o empleador) cree una cuenta en el sistema.</w:t>
      </w:r>
    </w:p>
    <w:p w14:paraId="5DB2E091" w14:textId="77777777" w:rsidR="00C04675" w:rsidRPr="00202DDD" w:rsidRDefault="00000000">
      <w:pPr>
        <w:rPr>
          <w:lang w:val="es-MX"/>
        </w:rPr>
      </w:pPr>
      <w:r w:rsidRPr="00202DDD">
        <w:rPr>
          <w:lang w:val="es-MX"/>
        </w:rPr>
        <w:t>Actores Involucrados:</w:t>
      </w:r>
      <w:r w:rsidRPr="00202DDD">
        <w:rPr>
          <w:lang w:val="es-MX"/>
        </w:rPr>
        <w:br/>
        <w:t>Músico, Sistema</w:t>
      </w:r>
    </w:p>
    <w:p w14:paraId="325E0407" w14:textId="77777777" w:rsidR="00C04675" w:rsidRPr="00202DDD" w:rsidRDefault="00000000">
      <w:pPr>
        <w:rPr>
          <w:lang w:val="es-MX"/>
        </w:rPr>
      </w:pPr>
      <w:r w:rsidRPr="00202DDD">
        <w:rPr>
          <w:lang w:val="es-MX"/>
        </w:rPr>
        <w:t>Requisitos Funcionales Relacionados (RF):</w:t>
      </w:r>
      <w:r w:rsidRPr="00202DDD">
        <w:rPr>
          <w:lang w:val="es-MX"/>
        </w:rPr>
        <w:br/>
        <w:t>- RF1.1 Registro de nuevos usuarios</w:t>
      </w:r>
    </w:p>
    <w:p w14:paraId="7CEF1F89" w14:textId="77777777" w:rsidR="00F147D2" w:rsidRDefault="00000000">
      <w:pPr>
        <w:rPr>
          <w:lang w:val="es-MX"/>
        </w:rPr>
      </w:pPr>
      <w:r w:rsidRPr="00202DDD">
        <w:rPr>
          <w:lang w:val="es-MX"/>
        </w:rPr>
        <w:t>Requisitos No Funcionales Relacionados (RNF):</w:t>
      </w:r>
    </w:p>
    <w:p w14:paraId="04DD6466" w14:textId="1D5898D7" w:rsidR="00F147D2" w:rsidRPr="00F147D2" w:rsidRDefault="00F147D2" w:rsidP="00F147D2">
      <w:pPr>
        <w:rPr>
          <w:lang w:val="es-MX"/>
        </w:rPr>
      </w:pPr>
      <w:r w:rsidRPr="00F147D2">
        <w:rPr>
          <w:lang w:val="es-MX"/>
        </w:rPr>
        <w:t>-</w:t>
      </w:r>
      <w:r>
        <w:rPr>
          <w:lang w:val="es-MX"/>
        </w:rPr>
        <w:t xml:space="preserve"> </w:t>
      </w:r>
      <w:r w:rsidRPr="00F147D2">
        <w:rPr>
          <w:lang w:val="es-MX"/>
        </w:rPr>
        <w:t>RNF4</w:t>
      </w:r>
      <w:r>
        <w:rPr>
          <w:lang w:val="es-MX"/>
        </w:rPr>
        <w:t xml:space="preserve">: </w:t>
      </w:r>
      <w:proofErr w:type="spellStart"/>
      <w:r>
        <w:rPr>
          <w:lang w:val="es-MX"/>
        </w:rPr>
        <w:t>Feedback</w:t>
      </w:r>
      <w:proofErr w:type="spellEnd"/>
      <w:r>
        <w:rPr>
          <w:lang w:val="es-MX"/>
        </w:rPr>
        <w:t xml:space="preserve"> Instantáneo</w:t>
      </w:r>
      <w:r w:rsidRPr="00F147D2">
        <w:rPr>
          <w:lang w:val="es-MX"/>
        </w:rPr>
        <w:br/>
        <w:t>- RNF1: Comunicación clara</w:t>
      </w:r>
      <w:r w:rsidRPr="00F147D2">
        <w:rPr>
          <w:lang w:val="es-MX"/>
        </w:rPr>
        <w:br/>
        <w:t>- RNF2: Navegación familiar</w:t>
      </w:r>
    </w:p>
    <w:p w14:paraId="6C8A9BE1" w14:textId="77777777" w:rsidR="00C04675" w:rsidRPr="00202DDD" w:rsidRDefault="00000000" w:rsidP="004853E8">
      <w:pPr>
        <w:pStyle w:val="Listaconnmeros"/>
        <w:numPr>
          <w:ilvl w:val="0"/>
          <w:numId w:val="0"/>
        </w:numPr>
        <w:rPr>
          <w:lang w:val="es-MX"/>
        </w:rPr>
      </w:pPr>
      <w:r w:rsidRPr="00202DDD">
        <w:rPr>
          <w:lang w:val="es-MX"/>
        </w:rPr>
        <w:t>Flujo de Interacción Paso a Paso:</w:t>
      </w:r>
    </w:p>
    <w:p w14:paraId="1C8AFC27" w14:textId="77777777" w:rsidR="00C04675" w:rsidRPr="00202DDD" w:rsidRDefault="00000000" w:rsidP="004853E8">
      <w:pPr>
        <w:pStyle w:val="Listaconnmeros"/>
        <w:numPr>
          <w:ilvl w:val="0"/>
          <w:numId w:val="0"/>
        </w:numPr>
        <w:rPr>
          <w:lang w:val="es-MX"/>
        </w:rPr>
      </w:pPr>
      <w:r w:rsidRPr="00202DDD">
        <w:rPr>
          <w:lang w:val="es-MX"/>
        </w:rPr>
        <w:t>1. El usuario accede a la pantalla de inicio.</w:t>
      </w:r>
    </w:p>
    <w:p w14:paraId="1AF82FEC" w14:textId="2346EA43" w:rsidR="00C04675" w:rsidRPr="00202DDD" w:rsidRDefault="00000000" w:rsidP="004853E8">
      <w:pPr>
        <w:pStyle w:val="Listaconnmeros"/>
        <w:numPr>
          <w:ilvl w:val="0"/>
          <w:numId w:val="0"/>
        </w:numPr>
        <w:rPr>
          <w:lang w:val="es-MX"/>
        </w:rPr>
      </w:pPr>
      <w:r w:rsidRPr="00202DDD">
        <w:rPr>
          <w:lang w:val="es-MX"/>
        </w:rPr>
        <w:t>2. Selecciona “Registrarse</w:t>
      </w:r>
      <w:r w:rsidR="00101795">
        <w:rPr>
          <w:lang w:val="es-MX"/>
        </w:rPr>
        <w:t>/Iniciar sesión”</w:t>
      </w:r>
    </w:p>
    <w:p w14:paraId="3E533CB6" w14:textId="4486BA2E" w:rsidR="00C04675" w:rsidRPr="00202DDD" w:rsidRDefault="00000000" w:rsidP="004853E8">
      <w:pPr>
        <w:pStyle w:val="Listaconnmeros"/>
        <w:numPr>
          <w:ilvl w:val="0"/>
          <w:numId w:val="0"/>
        </w:numPr>
        <w:rPr>
          <w:lang w:val="es-MX"/>
        </w:rPr>
      </w:pPr>
      <w:r w:rsidRPr="00202DDD">
        <w:rPr>
          <w:lang w:val="es-MX"/>
        </w:rPr>
        <w:t>3. Completa el formulario con nombre, correo</w:t>
      </w:r>
      <w:r w:rsidR="00101795">
        <w:rPr>
          <w:lang w:val="es-MX"/>
        </w:rPr>
        <w:t>, contraseña y rol.</w:t>
      </w:r>
    </w:p>
    <w:p w14:paraId="1A4CF301" w14:textId="77777777" w:rsidR="00C04675" w:rsidRPr="00202DDD" w:rsidRDefault="00000000" w:rsidP="004853E8">
      <w:pPr>
        <w:pStyle w:val="Listaconnmeros"/>
        <w:numPr>
          <w:ilvl w:val="0"/>
          <w:numId w:val="0"/>
        </w:numPr>
        <w:rPr>
          <w:lang w:val="es-MX"/>
        </w:rPr>
      </w:pPr>
      <w:r w:rsidRPr="00202DDD">
        <w:rPr>
          <w:lang w:val="es-MX"/>
        </w:rPr>
        <w:t>4. El sistema valida en tiempo real los campos obligatorios.</w:t>
      </w:r>
    </w:p>
    <w:p w14:paraId="15131B86" w14:textId="75400091" w:rsidR="00C04675" w:rsidRPr="00202DDD" w:rsidRDefault="00000000" w:rsidP="004853E8">
      <w:pPr>
        <w:pStyle w:val="Listaconnmeros"/>
        <w:numPr>
          <w:ilvl w:val="0"/>
          <w:numId w:val="0"/>
        </w:numPr>
        <w:rPr>
          <w:lang w:val="es-MX"/>
        </w:rPr>
      </w:pPr>
      <w:r w:rsidRPr="00202DDD">
        <w:rPr>
          <w:lang w:val="es-MX"/>
        </w:rPr>
        <w:t xml:space="preserve">5. Al enviar el formulario, se </w:t>
      </w:r>
      <w:r w:rsidR="00101795">
        <w:rPr>
          <w:lang w:val="es-MX"/>
        </w:rPr>
        <w:t>inicia sesión automáticamente</w:t>
      </w:r>
      <w:r w:rsidRPr="00202DDD">
        <w:rPr>
          <w:lang w:val="es-MX"/>
        </w:rPr>
        <w:t>.</w:t>
      </w:r>
    </w:p>
    <w:p w14:paraId="191392F6" w14:textId="77777777" w:rsidR="00C04675" w:rsidRPr="00202DDD" w:rsidRDefault="00000000">
      <w:pPr>
        <w:rPr>
          <w:lang w:val="es-MX"/>
        </w:rPr>
      </w:pPr>
      <w:r w:rsidRPr="00202DDD">
        <w:rPr>
          <w:lang w:val="es-MX"/>
        </w:rPr>
        <w:t>Retroalimentación del Sistema:</w:t>
      </w:r>
      <w:r w:rsidRPr="00202DDD">
        <w:rPr>
          <w:lang w:val="es-MX"/>
        </w:rPr>
        <w:br/>
        <w:t>Mensajes de validación en tiempo real, mensaje de éxito tras el registro.</w:t>
      </w:r>
    </w:p>
    <w:p w14:paraId="1EF9B273" w14:textId="5E76D500" w:rsidR="00C04675" w:rsidRDefault="00000000">
      <w:pPr>
        <w:rPr>
          <w:lang w:val="es-MX"/>
        </w:rPr>
      </w:pPr>
      <w:r w:rsidRPr="00202DDD">
        <w:rPr>
          <w:lang w:val="es-MX"/>
        </w:rPr>
        <w:t>Observaciones de Usabilidad:</w:t>
      </w:r>
      <w:r w:rsidRPr="00202DDD">
        <w:rPr>
          <w:lang w:val="es-MX"/>
        </w:rPr>
        <w:br/>
        <w:t>Formulario sencillo con campos claros, validación instantánea previene errores.</w:t>
      </w:r>
      <w:r w:rsidRPr="0071518C">
        <w:rPr>
          <w:b/>
          <w:lang w:val="es-MX"/>
        </w:rPr>
        <w:br/>
      </w:r>
      <w:r w:rsidRPr="0071518C">
        <w:rPr>
          <w:b/>
          <w:lang w:val="es-MX"/>
        </w:rPr>
        <w:br/>
        <w:t xml:space="preserve"> Conexión con atributos de usabilidad:</w:t>
      </w:r>
      <w:r w:rsidRPr="0071518C">
        <w:rPr>
          <w:b/>
          <w:lang w:val="es-MX"/>
        </w:rPr>
        <w:br/>
      </w:r>
      <w:r w:rsidRPr="0071518C">
        <w:rPr>
          <w:lang w:val="es-MX"/>
        </w:rPr>
        <w:t xml:space="preserve">- </w:t>
      </w:r>
      <w:r w:rsidR="0071518C">
        <w:rPr>
          <w:lang w:val="es-MX"/>
        </w:rPr>
        <w:t>Comunicación clara</w:t>
      </w:r>
      <w:r w:rsidRPr="0071518C">
        <w:rPr>
          <w:lang w:val="es-MX"/>
        </w:rPr>
        <w:t>: El flujo guía de manera clara y progresiva al usuario novato.</w:t>
      </w:r>
      <w:r w:rsidRPr="0071518C">
        <w:rPr>
          <w:lang w:val="es-MX"/>
        </w:rPr>
        <w:br/>
        <w:t xml:space="preserve">- Error </w:t>
      </w:r>
      <w:proofErr w:type="spellStart"/>
      <w:r w:rsidRPr="0071518C">
        <w:rPr>
          <w:lang w:val="es-MX"/>
        </w:rPr>
        <w:t>Prevention</w:t>
      </w:r>
      <w:proofErr w:type="spellEnd"/>
      <w:r w:rsidRPr="0071518C">
        <w:rPr>
          <w:lang w:val="es-MX"/>
        </w:rPr>
        <w:t>: La validación inmediata previene errores comunes (campos vacíos o inválidos).</w:t>
      </w:r>
      <w:r w:rsidRPr="0071518C">
        <w:rPr>
          <w:lang w:val="es-MX"/>
        </w:rPr>
        <w:br/>
        <w:t xml:space="preserve">- </w:t>
      </w:r>
      <w:proofErr w:type="spellStart"/>
      <w:r w:rsidRPr="0071518C">
        <w:rPr>
          <w:lang w:val="es-MX"/>
        </w:rPr>
        <w:t>Satisfaction</w:t>
      </w:r>
      <w:proofErr w:type="spellEnd"/>
      <w:r w:rsidRPr="0071518C">
        <w:rPr>
          <w:lang w:val="es-MX"/>
        </w:rPr>
        <w:t>: Mensajes de éxito y formularios simples generan confianza.</w:t>
      </w:r>
    </w:p>
    <w:p w14:paraId="793F4847" w14:textId="118E3709" w:rsidR="004853E8" w:rsidRPr="00202DDD" w:rsidRDefault="004853E8" w:rsidP="004853E8">
      <w:pPr>
        <w:pStyle w:val="Ttulo1"/>
        <w:rPr>
          <w:lang w:val="es-MX"/>
        </w:rPr>
      </w:pPr>
      <w:r>
        <w:rPr>
          <w:lang w:val="es-MX"/>
        </w:rPr>
        <w:t xml:space="preserve">2da.- </w:t>
      </w:r>
      <w:r w:rsidRPr="00202DDD">
        <w:rPr>
          <w:lang w:val="es-MX"/>
        </w:rPr>
        <w:t xml:space="preserve">Interacción Documentada </w:t>
      </w:r>
    </w:p>
    <w:p w14:paraId="0BC4CC99" w14:textId="7073209B" w:rsidR="004853E8" w:rsidRPr="00202DDD" w:rsidRDefault="004853E8" w:rsidP="004853E8">
      <w:pPr>
        <w:rPr>
          <w:lang w:val="es-MX"/>
        </w:rPr>
      </w:pPr>
      <w:r w:rsidRPr="00202DDD">
        <w:rPr>
          <w:lang w:val="es-MX"/>
        </w:rPr>
        <w:t xml:space="preserve">Nombre de la Interacción: </w:t>
      </w:r>
      <w:r>
        <w:rPr>
          <w:lang w:val="es-MX"/>
        </w:rPr>
        <w:t>Editar perfil</w:t>
      </w:r>
    </w:p>
    <w:p w14:paraId="17E9C65A" w14:textId="5F7588AF" w:rsidR="004853E8" w:rsidRPr="00202DDD" w:rsidRDefault="004853E8" w:rsidP="004853E8">
      <w:pPr>
        <w:rPr>
          <w:lang w:val="es-MX"/>
        </w:rPr>
      </w:pPr>
      <w:r w:rsidRPr="00202DDD">
        <w:rPr>
          <w:lang w:val="es-MX"/>
        </w:rPr>
        <w:t>Objetivo de la Interacción:</w:t>
      </w:r>
      <w:r w:rsidRPr="00202DDD">
        <w:rPr>
          <w:lang w:val="es-MX"/>
        </w:rPr>
        <w:br/>
        <w:t xml:space="preserve">Permitir que un nuevo usuario (músico o empleador) </w:t>
      </w:r>
      <w:r>
        <w:rPr>
          <w:lang w:val="es-MX"/>
        </w:rPr>
        <w:t>edite su perfil de usuario</w:t>
      </w:r>
    </w:p>
    <w:p w14:paraId="7E6B2A15" w14:textId="77777777" w:rsidR="004853E8" w:rsidRPr="00202DDD" w:rsidRDefault="004853E8" w:rsidP="004853E8">
      <w:pPr>
        <w:rPr>
          <w:lang w:val="es-MX"/>
        </w:rPr>
      </w:pPr>
      <w:r w:rsidRPr="00202DDD">
        <w:rPr>
          <w:lang w:val="es-MX"/>
        </w:rPr>
        <w:t>Actores Involucrados:</w:t>
      </w:r>
      <w:r w:rsidRPr="00202DDD">
        <w:rPr>
          <w:lang w:val="es-MX"/>
        </w:rPr>
        <w:br/>
        <w:t>Músico, Sistema</w:t>
      </w:r>
    </w:p>
    <w:p w14:paraId="703A5B17" w14:textId="7FC4ADE7" w:rsidR="004853E8" w:rsidRPr="00202DDD" w:rsidRDefault="004853E8" w:rsidP="004853E8">
      <w:pPr>
        <w:rPr>
          <w:lang w:val="es-MX"/>
        </w:rPr>
      </w:pPr>
      <w:r w:rsidRPr="00202DDD">
        <w:rPr>
          <w:lang w:val="es-MX"/>
        </w:rPr>
        <w:lastRenderedPageBreak/>
        <w:t>Requisitos Funcionales Relacionados (RF):</w:t>
      </w:r>
      <w:r w:rsidRPr="00202DDD">
        <w:rPr>
          <w:lang w:val="es-MX"/>
        </w:rPr>
        <w:br/>
        <w:t>- RF</w:t>
      </w:r>
      <w:r>
        <w:rPr>
          <w:lang w:val="es-MX"/>
        </w:rPr>
        <w:t>1</w:t>
      </w:r>
      <w:r w:rsidRPr="00202DDD">
        <w:rPr>
          <w:lang w:val="es-MX"/>
        </w:rPr>
        <w:t>.</w:t>
      </w:r>
      <w:r>
        <w:rPr>
          <w:lang w:val="es-MX"/>
        </w:rPr>
        <w:t>2</w:t>
      </w:r>
      <w:r w:rsidRPr="00202DDD">
        <w:rPr>
          <w:lang w:val="es-MX"/>
        </w:rPr>
        <w:t xml:space="preserve"> Registro de nuevos usuarios</w:t>
      </w:r>
    </w:p>
    <w:p w14:paraId="09C57E1D" w14:textId="77777777" w:rsidR="004853E8" w:rsidRPr="00202DDD" w:rsidRDefault="004853E8" w:rsidP="004853E8">
      <w:pPr>
        <w:rPr>
          <w:lang w:val="es-MX"/>
        </w:rPr>
      </w:pPr>
      <w:r w:rsidRPr="00202DDD">
        <w:rPr>
          <w:lang w:val="es-MX"/>
        </w:rPr>
        <w:t>Requisitos No Funcionales Relacionados (RNF):</w:t>
      </w:r>
      <w:r w:rsidRPr="00202DDD">
        <w:rPr>
          <w:lang w:val="es-MX"/>
        </w:rPr>
        <w:br/>
        <w:t>- RNF1: Comunicación clara</w:t>
      </w:r>
      <w:r w:rsidRPr="00202DDD">
        <w:rPr>
          <w:lang w:val="es-MX"/>
        </w:rPr>
        <w:br/>
        <w:t>- RNF2: Navegación familiar</w:t>
      </w:r>
    </w:p>
    <w:p w14:paraId="7883E2A4" w14:textId="77777777" w:rsidR="004853E8" w:rsidRPr="004853E8" w:rsidRDefault="004853E8" w:rsidP="004853E8">
      <w:pPr>
        <w:pStyle w:val="Listaconnmeros"/>
        <w:numPr>
          <w:ilvl w:val="0"/>
          <w:numId w:val="0"/>
        </w:numPr>
        <w:rPr>
          <w:lang w:val="es-MX"/>
        </w:rPr>
      </w:pPr>
      <w:r w:rsidRPr="004853E8">
        <w:rPr>
          <w:lang w:val="es-MX"/>
        </w:rPr>
        <w:t>Flujo de Interacción Paso a Paso:</w:t>
      </w:r>
    </w:p>
    <w:p w14:paraId="769AB20C" w14:textId="6493FD54" w:rsidR="004853E8" w:rsidRPr="00202DDD" w:rsidRDefault="004853E8" w:rsidP="004853E8">
      <w:pPr>
        <w:pStyle w:val="Listaconnmeros"/>
        <w:numPr>
          <w:ilvl w:val="0"/>
          <w:numId w:val="0"/>
        </w:numPr>
        <w:rPr>
          <w:lang w:val="es-MX"/>
        </w:rPr>
      </w:pPr>
      <w:r w:rsidRPr="00202DDD">
        <w:rPr>
          <w:lang w:val="es-MX"/>
        </w:rPr>
        <w:t xml:space="preserve">1. El usuario </w:t>
      </w:r>
      <w:r>
        <w:rPr>
          <w:lang w:val="es-MX"/>
        </w:rPr>
        <w:t>está en la pantalla de inicio con la sesión iniciada</w:t>
      </w:r>
      <w:r w:rsidRPr="00202DDD">
        <w:rPr>
          <w:lang w:val="es-MX"/>
        </w:rPr>
        <w:t>.</w:t>
      </w:r>
    </w:p>
    <w:p w14:paraId="27AD7BF5" w14:textId="586B5E38" w:rsidR="004853E8" w:rsidRPr="00202DDD" w:rsidRDefault="004853E8" w:rsidP="004853E8">
      <w:pPr>
        <w:pStyle w:val="Listaconnmeros"/>
        <w:numPr>
          <w:ilvl w:val="0"/>
          <w:numId w:val="0"/>
        </w:numPr>
        <w:rPr>
          <w:lang w:val="es-MX"/>
        </w:rPr>
      </w:pPr>
      <w:r w:rsidRPr="00202DDD">
        <w:rPr>
          <w:lang w:val="es-MX"/>
        </w:rPr>
        <w:t xml:space="preserve">2. Selecciona </w:t>
      </w:r>
      <w:r>
        <w:rPr>
          <w:lang w:val="es-MX"/>
        </w:rPr>
        <w:t xml:space="preserve">el botón </w:t>
      </w:r>
      <w:r w:rsidRPr="00202DDD">
        <w:rPr>
          <w:lang w:val="es-MX"/>
        </w:rPr>
        <w:t>“</w:t>
      </w:r>
      <w:r>
        <w:rPr>
          <w:lang w:val="es-MX"/>
        </w:rPr>
        <w:t xml:space="preserve">Perfil” y </w:t>
      </w:r>
      <w:proofErr w:type="spellStart"/>
      <w:r>
        <w:rPr>
          <w:lang w:val="es-MX"/>
        </w:rPr>
        <w:t>clickea</w:t>
      </w:r>
      <w:proofErr w:type="spellEnd"/>
      <w:r>
        <w:rPr>
          <w:lang w:val="es-MX"/>
        </w:rPr>
        <w:t xml:space="preserve"> en él.</w:t>
      </w:r>
    </w:p>
    <w:p w14:paraId="45793ABF" w14:textId="60508E4B" w:rsidR="004853E8" w:rsidRPr="00202DDD" w:rsidRDefault="004853E8" w:rsidP="004853E8">
      <w:pPr>
        <w:pStyle w:val="Listaconnmeros"/>
        <w:numPr>
          <w:ilvl w:val="0"/>
          <w:numId w:val="0"/>
        </w:numPr>
        <w:rPr>
          <w:lang w:val="es-MX"/>
        </w:rPr>
      </w:pPr>
      <w:r w:rsidRPr="00202DDD">
        <w:rPr>
          <w:lang w:val="es-MX"/>
        </w:rPr>
        <w:t xml:space="preserve">3. </w:t>
      </w:r>
      <w:r>
        <w:rPr>
          <w:lang w:val="es-MX"/>
        </w:rPr>
        <w:t xml:space="preserve">Selecciona el botón “Editar perfil” y </w:t>
      </w:r>
      <w:proofErr w:type="spellStart"/>
      <w:r>
        <w:rPr>
          <w:lang w:val="es-MX"/>
        </w:rPr>
        <w:t>clickea</w:t>
      </w:r>
      <w:proofErr w:type="spellEnd"/>
      <w:r>
        <w:rPr>
          <w:lang w:val="es-MX"/>
        </w:rPr>
        <w:t xml:space="preserve"> en él.</w:t>
      </w:r>
    </w:p>
    <w:p w14:paraId="56CF9BEF" w14:textId="31D70934" w:rsidR="004853E8" w:rsidRDefault="004853E8" w:rsidP="004853E8">
      <w:pPr>
        <w:pStyle w:val="Listaconnmeros"/>
        <w:numPr>
          <w:ilvl w:val="0"/>
          <w:numId w:val="0"/>
        </w:numPr>
        <w:rPr>
          <w:lang w:val="es-MX"/>
        </w:rPr>
      </w:pPr>
      <w:r w:rsidRPr="00202DDD">
        <w:rPr>
          <w:lang w:val="es-MX"/>
        </w:rPr>
        <w:t xml:space="preserve">4. </w:t>
      </w:r>
      <w:r w:rsidR="00DC65F2">
        <w:rPr>
          <w:lang w:val="es-MX"/>
        </w:rPr>
        <w:t>El usuario rellena los datos que quiere mostrar dentro de su perfil.</w:t>
      </w:r>
    </w:p>
    <w:p w14:paraId="42F90ECA" w14:textId="16CB7C60" w:rsidR="00DC65F2" w:rsidRDefault="00DC65F2" w:rsidP="004853E8">
      <w:pPr>
        <w:pStyle w:val="Listaconnmeros"/>
        <w:numPr>
          <w:ilvl w:val="0"/>
          <w:numId w:val="0"/>
        </w:numPr>
        <w:rPr>
          <w:lang w:val="es-MX"/>
        </w:rPr>
      </w:pPr>
      <w:r>
        <w:rPr>
          <w:lang w:val="es-MX"/>
        </w:rPr>
        <w:t>5. El usuario guarda los datos rellenados mediante el botón “Guardar”.</w:t>
      </w:r>
    </w:p>
    <w:p w14:paraId="53DAB9A0" w14:textId="111E10FA" w:rsidR="00DC65F2" w:rsidRPr="00202DDD" w:rsidRDefault="00DC65F2" w:rsidP="004853E8">
      <w:pPr>
        <w:pStyle w:val="Listaconnmeros"/>
        <w:numPr>
          <w:ilvl w:val="0"/>
          <w:numId w:val="0"/>
        </w:numPr>
        <w:rPr>
          <w:lang w:val="es-MX"/>
        </w:rPr>
      </w:pPr>
      <w:r>
        <w:rPr>
          <w:lang w:val="es-MX"/>
        </w:rPr>
        <w:t>5.1</w:t>
      </w:r>
      <w:r w:rsidR="000B52D1">
        <w:rPr>
          <w:lang w:val="es-MX"/>
        </w:rPr>
        <w:t>.</w:t>
      </w:r>
      <w:r>
        <w:rPr>
          <w:lang w:val="es-MX"/>
        </w:rPr>
        <w:t xml:space="preserve"> El usuario puede cancelar el llenado del perfil con el botón “Cancelar”.</w:t>
      </w:r>
    </w:p>
    <w:p w14:paraId="759E04E6" w14:textId="130B0680" w:rsidR="004853E8" w:rsidRPr="00202DDD" w:rsidRDefault="00DC65F2" w:rsidP="004853E8">
      <w:pPr>
        <w:pStyle w:val="Listaconnmeros"/>
        <w:numPr>
          <w:ilvl w:val="0"/>
          <w:numId w:val="0"/>
        </w:numPr>
        <w:rPr>
          <w:lang w:val="es-MX"/>
        </w:rPr>
      </w:pPr>
      <w:r>
        <w:rPr>
          <w:lang w:val="es-MX"/>
        </w:rPr>
        <w:t>6</w:t>
      </w:r>
      <w:r w:rsidR="004853E8" w:rsidRPr="00202DDD">
        <w:rPr>
          <w:lang w:val="es-MX"/>
        </w:rPr>
        <w:t xml:space="preserve">. Al enviar el formulario, </w:t>
      </w:r>
      <w:r>
        <w:rPr>
          <w:lang w:val="es-MX"/>
        </w:rPr>
        <w:t xml:space="preserve">el usuario es dirigido al </w:t>
      </w:r>
      <w:proofErr w:type="spellStart"/>
      <w:r>
        <w:rPr>
          <w:lang w:val="es-MX"/>
        </w:rPr>
        <w:t>dashboard</w:t>
      </w:r>
      <w:proofErr w:type="spellEnd"/>
      <w:r>
        <w:rPr>
          <w:lang w:val="es-MX"/>
        </w:rPr>
        <w:t xml:space="preserve"> correspondiente con los datos actualizados</w:t>
      </w:r>
      <w:r w:rsidR="004853E8" w:rsidRPr="00202DDD">
        <w:rPr>
          <w:lang w:val="es-MX"/>
        </w:rPr>
        <w:t>.</w:t>
      </w:r>
    </w:p>
    <w:p w14:paraId="4A2EED08" w14:textId="636D3229" w:rsidR="004853E8" w:rsidRPr="00202DDD" w:rsidRDefault="004853E8" w:rsidP="004853E8">
      <w:pPr>
        <w:rPr>
          <w:lang w:val="es-MX"/>
        </w:rPr>
      </w:pPr>
      <w:r w:rsidRPr="00202DDD">
        <w:rPr>
          <w:lang w:val="es-MX"/>
        </w:rPr>
        <w:t>Retroalimentación del Sistema:</w:t>
      </w:r>
      <w:r w:rsidRPr="00202DDD">
        <w:rPr>
          <w:lang w:val="es-MX"/>
        </w:rPr>
        <w:br/>
      </w:r>
      <w:r w:rsidR="00DC65F2">
        <w:rPr>
          <w:lang w:val="es-MX"/>
        </w:rPr>
        <w:t>Ninguno.</w:t>
      </w:r>
    </w:p>
    <w:p w14:paraId="054820F4" w14:textId="0FD63AC4" w:rsidR="004853E8" w:rsidRDefault="004853E8" w:rsidP="004853E8">
      <w:pPr>
        <w:rPr>
          <w:lang w:val="es-MX"/>
        </w:rPr>
      </w:pPr>
      <w:r w:rsidRPr="00202DDD">
        <w:rPr>
          <w:lang w:val="es-MX"/>
        </w:rPr>
        <w:t>Observaciones de Usabilidad:</w:t>
      </w:r>
      <w:r w:rsidRPr="00202DDD">
        <w:rPr>
          <w:lang w:val="es-MX"/>
        </w:rPr>
        <w:br/>
        <w:t>Formulario sencillo con campos claros,</w:t>
      </w:r>
      <w:r w:rsidR="00DC65F2">
        <w:rPr>
          <w:lang w:val="es-MX"/>
        </w:rPr>
        <w:t xml:space="preserve"> menos validación en el llenado de datos permite que el usuario sea más libre de rellenar solo los que quiera, opción regresar en caso de no querer continuar con el llenado.</w:t>
      </w:r>
      <w:r w:rsidRPr="0071518C">
        <w:rPr>
          <w:b/>
          <w:lang w:val="es-MX"/>
        </w:rPr>
        <w:br/>
      </w:r>
      <w:r w:rsidRPr="0071518C">
        <w:rPr>
          <w:b/>
          <w:lang w:val="es-MX"/>
        </w:rPr>
        <w:br/>
        <w:t xml:space="preserve"> Conexión con atributos de usabilidad:</w:t>
      </w:r>
      <w:r w:rsidRPr="0071518C">
        <w:rPr>
          <w:b/>
          <w:lang w:val="es-MX"/>
        </w:rPr>
        <w:br/>
      </w:r>
      <w:r w:rsidRPr="0071518C">
        <w:rPr>
          <w:lang w:val="es-MX"/>
        </w:rPr>
        <w:t xml:space="preserve">- </w:t>
      </w:r>
      <w:proofErr w:type="spellStart"/>
      <w:r w:rsidRPr="0071518C">
        <w:rPr>
          <w:lang w:val="es-MX"/>
        </w:rPr>
        <w:t>Efficiency</w:t>
      </w:r>
      <w:proofErr w:type="spellEnd"/>
      <w:r w:rsidRPr="0071518C">
        <w:rPr>
          <w:lang w:val="es-MX"/>
        </w:rPr>
        <w:t>: El usuario accede rápidamente al formulario y decide qué campos modificar.</w:t>
      </w:r>
      <w:r w:rsidRPr="0071518C">
        <w:rPr>
          <w:lang w:val="es-MX"/>
        </w:rPr>
        <w:br/>
        <w:t xml:space="preserve">- </w:t>
      </w:r>
      <w:proofErr w:type="spellStart"/>
      <w:r w:rsidRPr="0071518C">
        <w:rPr>
          <w:lang w:val="es-MX"/>
        </w:rPr>
        <w:t>Flexibility</w:t>
      </w:r>
      <w:proofErr w:type="spellEnd"/>
      <w:r w:rsidRPr="0071518C">
        <w:rPr>
          <w:lang w:val="es-MX"/>
        </w:rPr>
        <w:t>: Permite editar parcialmente la información y cancelar fácilmente.</w:t>
      </w:r>
      <w:r w:rsidRPr="0071518C">
        <w:rPr>
          <w:lang w:val="es-MX"/>
        </w:rPr>
        <w:br/>
        <w:t xml:space="preserve">- </w:t>
      </w:r>
      <w:proofErr w:type="spellStart"/>
      <w:r w:rsidRPr="0071518C">
        <w:rPr>
          <w:lang w:val="es-MX"/>
        </w:rPr>
        <w:t>Feedback</w:t>
      </w:r>
      <w:proofErr w:type="spellEnd"/>
      <w:r w:rsidRPr="0071518C">
        <w:rPr>
          <w:lang w:val="es-MX"/>
        </w:rPr>
        <w:t xml:space="preserve">: Aunque básico, el sistema confirma el cambio redirigiendo al </w:t>
      </w:r>
      <w:proofErr w:type="spellStart"/>
      <w:r w:rsidRPr="0071518C">
        <w:rPr>
          <w:lang w:val="es-MX"/>
        </w:rPr>
        <w:t>dashboard</w:t>
      </w:r>
      <w:proofErr w:type="spellEnd"/>
      <w:r w:rsidRPr="0071518C">
        <w:rPr>
          <w:lang w:val="es-MX"/>
        </w:rPr>
        <w:t>.</w:t>
      </w:r>
    </w:p>
    <w:p w14:paraId="47A80780" w14:textId="3DEDDB09" w:rsidR="00DC65F2" w:rsidRPr="00202DDD" w:rsidRDefault="00DC65F2" w:rsidP="00DC65F2">
      <w:pPr>
        <w:pStyle w:val="Ttulo1"/>
        <w:rPr>
          <w:lang w:val="es-MX"/>
        </w:rPr>
      </w:pPr>
      <w:r>
        <w:rPr>
          <w:lang w:val="es-MX"/>
        </w:rPr>
        <w:t>3</w:t>
      </w:r>
      <w:proofErr w:type="gramStart"/>
      <w:r>
        <w:rPr>
          <w:lang w:val="es-MX"/>
        </w:rPr>
        <w:t>ra.-</w:t>
      </w:r>
      <w:proofErr w:type="gramEnd"/>
      <w:r>
        <w:rPr>
          <w:lang w:val="es-MX"/>
        </w:rPr>
        <w:t xml:space="preserve"> </w:t>
      </w:r>
      <w:r w:rsidRPr="00202DDD">
        <w:rPr>
          <w:lang w:val="es-MX"/>
        </w:rPr>
        <w:t xml:space="preserve">Interacción Documentada </w:t>
      </w:r>
    </w:p>
    <w:p w14:paraId="14348987" w14:textId="2E45121E" w:rsidR="00DC65F2" w:rsidRPr="00202DDD" w:rsidRDefault="00DC65F2" w:rsidP="00DC65F2">
      <w:pPr>
        <w:rPr>
          <w:lang w:val="es-MX"/>
        </w:rPr>
      </w:pPr>
      <w:r w:rsidRPr="00202DDD">
        <w:rPr>
          <w:lang w:val="es-MX"/>
        </w:rPr>
        <w:t xml:space="preserve">Nombre de la Interacción: </w:t>
      </w:r>
      <w:r w:rsidR="000B52D1">
        <w:rPr>
          <w:lang w:val="es-MX"/>
        </w:rPr>
        <w:t>Publicar oferta</w:t>
      </w:r>
    </w:p>
    <w:p w14:paraId="3E8CB338" w14:textId="36C384A5" w:rsidR="00DC65F2" w:rsidRPr="00202DDD" w:rsidRDefault="00DC65F2" w:rsidP="00DC65F2">
      <w:pPr>
        <w:rPr>
          <w:lang w:val="es-MX"/>
        </w:rPr>
      </w:pPr>
      <w:r w:rsidRPr="00202DDD">
        <w:rPr>
          <w:lang w:val="es-MX"/>
        </w:rPr>
        <w:t>Objetivo de la Interacción:</w:t>
      </w:r>
      <w:r w:rsidRPr="00202DDD">
        <w:rPr>
          <w:lang w:val="es-MX"/>
        </w:rPr>
        <w:br/>
        <w:t xml:space="preserve">Permitir que un nuevo usuario (empleador) </w:t>
      </w:r>
      <w:r w:rsidR="000B52D1">
        <w:rPr>
          <w:lang w:val="es-MX"/>
        </w:rPr>
        <w:t>publique una oferta laboral</w:t>
      </w:r>
    </w:p>
    <w:p w14:paraId="36C44782" w14:textId="245D5CF9" w:rsidR="00DC65F2" w:rsidRPr="00202DDD" w:rsidRDefault="00DC65F2" w:rsidP="00DC65F2">
      <w:pPr>
        <w:rPr>
          <w:lang w:val="es-MX"/>
        </w:rPr>
      </w:pPr>
      <w:r w:rsidRPr="00202DDD">
        <w:rPr>
          <w:lang w:val="es-MX"/>
        </w:rPr>
        <w:t>Actores Involucrados:</w:t>
      </w:r>
      <w:r w:rsidRPr="00202DDD">
        <w:rPr>
          <w:lang w:val="es-MX"/>
        </w:rPr>
        <w:br/>
      </w:r>
      <w:r w:rsidR="000B52D1">
        <w:rPr>
          <w:lang w:val="es-MX"/>
        </w:rPr>
        <w:t>Empleador,</w:t>
      </w:r>
      <w:r w:rsidRPr="00202DDD">
        <w:rPr>
          <w:lang w:val="es-MX"/>
        </w:rPr>
        <w:t xml:space="preserve"> Sistema</w:t>
      </w:r>
    </w:p>
    <w:p w14:paraId="22F809BD" w14:textId="0311C096" w:rsidR="00DC65F2" w:rsidRPr="00202DDD" w:rsidRDefault="00DC65F2" w:rsidP="00DC65F2">
      <w:pPr>
        <w:rPr>
          <w:lang w:val="es-MX"/>
        </w:rPr>
      </w:pPr>
      <w:r w:rsidRPr="00202DDD">
        <w:rPr>
          <w:lang w:val="es-MX"/>
        </w:rPr>
        <w:t>Requisitos Funcionales Relacionados (RF):</w:t>
      </w:r>
      <w:r w:rsidRPr="00202DDD">
        <w:rPr>
          <w:lang w:val="es-MX"/>
        </w:rPr>
        <w:br/>
        <w:t>- RF</w:t>
      </w:r>
      <w:r>
        <w:rPr>
          <w:lang w:val="es-MX"/>
        </w:rPr>
        <w:t>1</w:t>
      </w:r>
      <w:r w:rsidRPr="00202DDD">
        <w:rPr>
          <w:lang w:val="es-MX"/>
        </w:rPr>
        <w:t>.</w:t>
      </w:r>
      <w:r>
        <w:rPr>
          <w:lang w:val="es-MX"/>
        </w:rPr>
        <w:t>3</w:t>
      </w:r>
      <w:r w:rsidRPr="00202DDD">
        <w:rPr>
          <w:lang w:val="es-MX"/>
        </w:rPr>
        <w:t xml:space="preserve"> </w:t>
      </w:r>
      <w:r>
        <w:rPr>
          <w:lang w:val="es-MX"/>
        </w:rPr>
        <w:t>Publicar oferta laboral</w:t>
      </w:r>
    </w:p>
    <w:p w14:paraId="492256BD" w14:textId="77777777" w:rsidR="00DC65F2" w:rsidRDefault="00DC65F2" w:rsidP="000B52D1">
      <w:pPr>
        <w:spacing w:after="0"/>
        <w:rPr>
          <w:lang w:val="es-MX"/>
        </w:rPr>
      </w:pPr>
      <w:r w:rsidRPr="00202DDD">
        <w:rPr>
          <w:lang w:val="es-MX"/>
        </w:rPr>
        <w:t>Requisitos No Funcionales Relacionados (RNF):</w:t>
      </w:r>
      <w:r w:rsidRPr="00202DDD">
        <w:rPr>
          <w:lang w:val="es-MX"/>
        </w:rPr>
        <w:br/>
        <w:t>- RNF1: Comunicación clara</w:t>
      </w:r>
      <w:r w:rsidRPr="00202DDD">
        <w:rPr>
          <w:lang w:val="es-MX"/>
        </w:rPr>
        <w:br/>
        <w:t>- RNF2: Navegación familiar</w:t>
      </w:r>
    </w:p>
    <w:p w14:paraId="710CAF26" w14:textId="18B2D447" w:rsidR="00DC65F2" w:rsidRPr="000B52D1" w:rsidRDefault="000B52D1" w:rsidP="000B52D1">
      <w:pPr>
        <w:spacing w:after="0"/>
        <w:rPr>
          <w:lang w:val="es-MX"/>
        </w:rPr>
      </w:pPr>
      <w:r w:rsidRPr="000B52D1">
        <w:rPr>
          <w:lang w:val="es-MX"/>
        </w:rPr>
        <w:lastRenderedPageBreak/>
        <w:t>-</w:t>
      </w:r>
      <w:r>
        <w:rPr>
          <w:lang w:val="es-MX"/>
        </w:rPr>
        <w:t xml:space="preserve"> </w:t>
      </w:r>
      <w:r w:rsidR="00DC65F2" w:rsidRPr="000B52D1">
        <w:rPr>
          <w:lang w:val="es-MX"/>
        </w:rPr>
        <w:t>RNF</w:t>
      </w:r>
      <w:r w:rsidR="00F147D2">
        <w:rPr>
          <w:lang w:val="es-MX"/>
        </w:rPr>
        <w:t>4</w:t>
      </w:r>
      <w:r w:rsidR="00DC65F2" w:rsidRPr="000B52D1">
        <w:rPr>
          <w:lang w:val="es-MX"/>
        </w:rPr>
        <w:t xml:space="preserve">: </w:t>
      </w:r>
      <w:proofErr w:type="spellStart"/>
      <w:r w:rsidR="00DC65F2" w:rsidRPr="000B52D1">
        <w:rPr>
          <w:lang w:val="es-MX"/>
        </w:rPr>
        <w:t>Feedback</w:t>
      </w:r>
      <w:proofErr w:type="spellEnd"/>
      <w:r w:rsidR="00DC65F2" w:rsidRPr="000B52D1">
        <w:rPr>
          <w:lang w:val="es-MX"/>
        </w:rPr>
        <w:t xml:space="preserve"> instantáneo</w:t>
      </w:r>
    </w:p>
    <w:p w14:paraId="1E4A288A" w14:textId="77777777" w:rsidR="000B52D1" w:rsidRPr="00202DDD" w:rsidRDefault="000B52D1" w:rsidP="000B52D1">
      <w:pPr>
        <w:spacing w:after="0"/>
        <w:rPr>
          <w:lang w:val="es-MX"/>
        </w:rPr>
      </w:pPr>
    </w:p>
    <w:p w14:paraId="5E0A03CD" w14:textId="77777777" w:rsidR="00DC65F2" w:rsidRPr="004853E8" w:rsidRDefault="00DC65F2" w:rsidP="00DC65F2">
      <w:pPr>
        <w:pStyle w:val="Listaconnmeros"/>
        <w:numPr>
          <w:ilvl w:val="0"/>
          <w:numId w:val="0"/>
        </w:numPr>
        <w:rPr>
          <w:lang w:val="es-MX"/>
        </w:rPr>
      </w:pPr>
      <w:r w:rsidRPr="004853E8">
        <w:rPr>
          <w:lang w:val="es-MX"/>
        </w:rPr>
        <w:t>Flujo de Interacción Paso a Paso:</w:t>
      </w:r>
    </w:p>
    <w:p w14:paraId="4140C782" w14:textId="48107FCA" w:rsidR="00DC65F2" w:rsidRPr="00202DDD" w:rsidRDefault="00DC65F2" w:rsidP="00DC65F2">
      <w:pPr>
        <w:pStyle w:val="Listaconnmeros"/>
        <w:numPr>
          <w:ilvl w:val="0"/>
          <w:numId w:val="0"/>
        </w:numPr>
        <w:rPr>
          <w:lang w:val="es-MX"/>
        </w:rPr>
      </w:pPr>
      <w:r w:rsidRPr="00202DDD">
        <w:rPr>
          <w:lang w:val="es-MX"/>
        </w:rPr>
        <w:t xml:space="preserve">1. El usuario </w:t>
      </w:r>
      <w:r>
        <w:rPr>
          <w:lang w:val="es-MX"/>
        </w:rPr>
        <w:t xml:space="preserve">está en la pantalla de </w:t>
      </w:r>
      <w:r w:rsidR="000B52D1">
        <w:rPr>
          <w:lang w:val="es-MX"/>
        </w:rPr>
        <w:t>perfil</w:t>
      </w:r>
      <w:r>
        <w:rPr>
          <w:lang w:val="es-MX"/>
        </w:rPr>
        <w:t xml:space="preserve"> con la sesión iniciada</w:t>
      </w:r>
      <w:r w:rsidR="000B52D1">
        <w:rPr>
          <w:lang w:val="es-MX"/>
        </w:rPr>
        <w:t xml:space="preserve"> en empleador</w:t>
      </w:r>
      <w:r w:rsidRPr="00202DDD">
        <w:rPr>
          <w:lang w:val="es-MX"/>
        </w:rPr>
        <w:t>.</w:t>
      </w:r>
    </w:p>
    <w:p w14:paraId="6D329F9D" w14:textId="2EBFB0A5" w:rsidR="00DC65F2" w:rsidRPr="00202DDD" w:rsidRDefault="00DC65F2" w:rsidP="00DC65F2">
      <w:pPr>
        <w:pStyle w:val="Listaconnmeros"/>
        <w:numPr>
          <w:ilvl w:val="0"/>
          <w:numId w:val="0"/>
        </w:numPr>
        <w:rPr>
          <w:lang w:val="es-MX"/>
        </w:rPr>
      </w:pPr>
      <w:r w:rsidRPr="00202DDD">
        <w:rPr>
          <w:lang w:val="es-MX"/>
        </w:rPr>
        <w:t xml:space="preserve">2. Selecciona </w:t>
      </w:r>
      <w:r>
        <w:rPr>
          <w:lang w:val="es-MX"/>
        </w:rPr>
        <w:t xml:space="preserve">el botón </w:t>
      </w:r>
      <w:r w:rsidRPr="00202DDD">
        <w:rPr>
          <w:lang w:val="es-MX"/>
        </w:rPr>
        <w:t>“</w:t>
      </w:r>
      <w:r w:rsidR="000B52D1">
        <w:rPr>
          <w:lang w:val="es-MX"/>
        </w:rPr>
        <w:t>Publicar oferta</w:t>
      </w:r>
      <w:r>
        <w:rPr>
          <w:lang w:val="es-MX"/>
        </w:rPr>
        <w:t xml:space="preserve">” y </w:t>
      </w:r>
      <w:proofErr w:type="spellStart"/>
      <w:r>
        <w:rPr>
          <w:lang w:val="es-MX"/>
        </w:rPr>
        <w:t>clickea</w:t>
      </w:r>
      <w:proofErr w:type="spellEnd"/>
      <w:r>
        <w:rPr>
          <w:lang w:val="es-MX"/>
        </w:rPr>
        <w:t xml:space="preserve"> en él.</w:t>
      </w:r>
    </w:p>
    <w:p w14:paraId="4A223EA0" w14:textId="1F9B5E30" w:rsidR="00DC65F2" w:rsidRPr="00202DDD" w:rsidRDefault="00DC65F2" w:rsidP="00DC65F2">
      <w:pPr>
        <w:pStyle w:val="Listaconnmeros"/>
        <w:numPr>
          <w:ilvl w:val="0"/>
          <w:numId w:val="0"/>
        </w:numPr>
        <w:rPr>
          <w:lang w:val="es-MX"/>
        </w:rPr>
      </w:pPr>
      <w:r w:rsidRPr="00202DDD">
        <w:rPr>
          <w:lang w:val="es-MX"/>
        </w:rPr>
        <w:t xml:space="preserve">3. </w:t>
      </w:r>
      <w:r w:rsidR="000B52D1">
        <w:rPr>
          <w:lang w:val="es-MX"/>
        </w:rPr>
        <w:t>El usuario rellena los datos de la oferta.</w:t>
      </w:r>
    </w:p>
    <w:p w14:paraId="1EC94BE1" w14:textId="4ECFB34B" w:rsidR="00DC65F2" w:rsidRDefault="000B52D1" w:rsidP="00DC65F2">
      <w:pPr>
        <w:pStyle w:val="Listaconnmeros"/>
        <w:numPr>
          <w:ilvl w:val="0"/>
          <w:numId w:val="0"/>
        </w:numPr>
        <w:rPr>
          <w:lang w:val="es-MX"/>
        </w:rPr>
      </w:pPr>
      <w:r>
        <w:rPr>
          <w:lang w:val="es-MX"/>
        </w:rPr>
        <w:t>3.1. En caso de faltar datos por llenar será direccionado al dato que le falta para que lo rellene.</w:t>
      </w:r>
    </w:p>
    <w:p w14:paraId="00F80749" w14:textId="45D9DE11" w:rsidR="000B52D1" w:rsidRDefault="000B52D1" w:rsidP="00DC65F2">
      <w:pPr>
        <w:pStyle w:val="Listaconnmeros"/>
        <w:numPr>
          <w:ilvl w:val="0"/>
          <w:numId w:val="0"/>
        </w:numPr>
        <w:rPr>
          <w:lang w:val="es-MX"/>
        </w:rPr>
      </w:pPr>
      <w:r>
        <w:rPr>
          <w:lang w:val="es-MX"/>
        </w:rPr>
        <w:t xml:space="preserve">3.2 En caso de querer cancelar el llenado de la oferta puede </w:t>
      </w:r>
      <w:proofErr w:type="spellStart"/>
      <w:r>
        <w:rPr>
          <w:lang w:val="es-MX"/>
        </w:rPr>
        <w:t>clickear</w:t>
      </w:r>
      <w:proofErr w:type="spellEnd"/>
      <w:r>
        <w:rPr>
          <w:lang w:val="es-MX"/>
        </w:rPr>
        <w:t xml:space="preserve"> en el botón “Cancelar”.</w:t>
      </w:r>
    </w:p>
    <w:p w14:paraId="0A9C7431" w14:textId="18B47890" w:rsidR="000B52D1" w:rsidRDefault="000B52D1" w:rsidP="00DC65F2">
      <w:pPr>
        <w:pStyle w:val="Listaconnmeros"/>
        <w:numPr>
          <w:ilvl w:val="0"/>
          <w:numId w:val="0"/>
        </w:numPr>
        <w:rPr>
          <w:lang w:val="es-MX"/>
        </w:rPr>
      </w:pPr>
      <w:r>
        <w:rPr>
          <w:lang w:val="es-MX"/>
        </w:rPr>
        <w:t xml:space="preserve">4.El usuario </w:t>
      </w:r>
      <w:proofErr w:type="spellStart"/>
      <w:r>
        <w:rPr>
          <w:lang w:val="es-MX"/>
        </w:rPr>
        <w:t>clickea</w:t>
      </w:r>
      <w:proofErr w:type="spellEnd"/>
      <w:r>
        <w:rPr>
          <w:lang w:val="es-MX"/>
        </w:rPr>
        <w:t xml:space="preserve"> en “Publicar oferta” y se validan los datos.</w:t>
      </w:r>
    </w:p>
    <w:p w14:paraId="0CEF0F4F" w14:textId="49B3D2E2" w:rsidR="00DC65F2" w:rsidRPr="00202DDD" w:rsidRDefault="000B52D1" w:rsidP="00DC65F2">
      <w:pPr>
        <w:pStyle w:val="Listaconnmeros"/>
        <w:numPr>
          <w:ilvl w:val="0"/>
          <w:numId w:val="0"/>
        </w:numPr>
        <w:rPr>
          <w:lang w:val="es-MX"/>
        </w:rPr>
      </w:pPr>
      <w:r>
        <w:rPr>
          <w:lang w:val="es-MX"/>
        </w:rPr>
        <w:t>5</w:t>
      </w:r>
      <w:r w:rsidR="00DC65F2" w:rsidRPr="00202DDD">
        <w:rPr>
          <w:lang w:val="es-MX"/>
        </w:rPr>
        <w:t xml:space="preserve">. Al enviar el formulario, </w:t>
      </w:r>
      <w:r w:rsidR="00DC65F2">
        <w:rPr>
          <w:lang w:val="es-MX"/>
        </w:rPr>
        <w:t xml:space="preserve">el usuario es dirigido al </w:t>
      </w:r>
      <w:proofErr w:type="spellStart"/>
      <w:r w:rsidR="00DC65F2">
        <w:rPr>
          <w:lang w:val="es-MX"/>
        </w:rPr>
        <w:t>dashboard</w:t>
      </w:r>
      <w:proofErr w:type="spellEnd"/>
      <w:r w:rsidR="00DC65F2">
        <w:rPr>
          <w:lang w:val="es-MX"/>
        </w:rPr>
        <w:t xml:space="preserve"> </w:t>
      </w:r>
      <w:r>
        <w:rPr>
          <w:lang w:val="es-MX"/>
        </w:rPr>
        <w:t>de empleador</w:t>
      </w:r>
      <w:r w:rsidR="00DC65F2">
        <w:rPr>
          <w:lang w:val="es-MX"/>
        </w:rPr>
        <w:t xml:space="preserve"> con </w:t>
      </w:r>
      <w:r>
        <w:rPr>
          <w:lang w:val="es-MX"/>
        </w:rPr>
        <w:t>la sección de ofertas actualizada.</w:t>
      </w:r>
    </w:p>
    <w:p w14:paraId="4A2AF8FB" w14:textId="3D9BD6A8" w:rsidR="00DC65F2" w:rsidRPr="00202DDD" w:rsidRDefault="00DC65F2" w:rsidP="00DC65F2">
      <w:pPr>
        <w:rPr>
          <w:lang w:val="es-MX"/>
        </w:rPr>
      </w:pPr>
      <w:r w:rsidRPr="00202DDD">
        <w:rPr>
          <w:lang w:val="es-MX"/>
        </w:rPr>
        <w:t>Retroalimentación del Sistema:</w:t>
      </w:r>
      <w:r w:rsidRPr="00202DDD">
        <w:rPr>
          <w:lang w:val="es-MX"/>
        </w:rPr>
        <w:br/>
      </w:r>
      <w:r w:rsidR="000B52D1">
        <w:rPr>
          <w:lang w:val="es-MX"/>
        </w:rPr>
        <w:t>Se manda al usuario a la sección donde puso un dato inválido</w:t>
      </w:r>
      <w:r>
        <w:rPr>
          <w:lang w:val="es-MX"/>
        </w:rPr>
        <w:t>.</w:t>
      </w:r>
    </w:p>
    <w:p w14:paraId="6D9E8042" w14:textId="4D44E9F2" w:rsidR="00DC65F2" w:rsidRDefault="00DC65F2" w:rsidP="00DC65F2">
      <w:pPr>
        <w:rPr>
          <w:lang w:val="es-MX"/>
        </w:rPr>
      </w:pPr>
      <w:r w:rsidRPr="00202DDD">
        <w:rPr>
          <w:lang w:val="es-MX"/>
        </w:rPr>
        <w:t>Observaciones de Usabilidad:</w:t>
      </w:r>
      <w:r w:rsidRPr="00202DDD">
        <w:rPr>
          <w:lang w:val="es-MX"/>
        </w:rPr>
        <w:br/>
        <w:t>Formulario sencillo con campos claros,</w:t>
      </w:r>
      <w:r w:rsidR="000B52D1">
        <w:rPr>
          <w:lang w:val="es-MX"/>
        </w:rPr>
        <w:t xml:space="preserve"> el sistema se asegura de que la oferta tenga los datos mínimos para que sea publicada.</w:t>
      </w:r>
      <w:r w:rsidRPr="0071518C">
        <w:rPr>
          <w:b/>
          <w:lang w:val="es-MX"/>
        </w:rPr>
        <w:br/>
      </w:r>
      <w:r w:rsidRPr="0071518C">
        <w:rPr>
          <w:b/>
          <w:lang w:val="es-MX"/>
        </w:rPr>
        <w:br/>
        <w:t xml:space="preserve"> Conexión con atributos de usabilidad:</w:t>
      </w:r>
      <w:r w:rsidRPr="0071518C">
        <w:rPr>
          <w:b/>
          <w:lang w:val="es-MX"/>
        </w:rPr>
        <w:br/>
      </w:r>
      <w:r w:rsidRPr="0071518C">
        <w:rPr>
          <w:lang w:val="es-MX"/>
        </w:rPr>
        <w:t xml:space="preserve">- Error </w:t>
      </w:r>
      <w:proofErr w:type="spellStart"/>
      <w:r w:rsidRPr="0071518C">
        <w:rPr>
          <w:lang w:val="es-MX"/>
        </w:rPr>
        <w:t>Prevention</w:t>
      </w:r>
      <w:proofErr w:type="spellEnd"/>
      <w:r w:rsidRPr="0071518C">
        <w:rPr>
          <w:lang w:val="es-MX"/>
        </w:rPr>
        <w:t>: Al validar datos y redirigir al campo faltante, se evitan errores de envío.</w:t>
      </w:r>
      <w:r w:rsidRPr="0071518C">
        <w:rPr>
          <w:lang w:val="es-MX"/>
        </w:rPr>
        <w:br/>
        <w:t xml:space="preserve">- </w:t>
      </w:r>
      <w:proofErr w:type="spellStart"/>
      <w:r w:rsidRPr="0071518C">
        <w:rPr>
          <w:lang w:val="es-MX"/>
        </w:rPr>
        <w:t>Feedback</w:t>
      </w:r>
      <w:proofErr w:type="spellEnd"/>
      <w:r w:rsidRPr="0071518C">
        <w:rPr>
          <w:lang w:val="es-MX"/>
        </w:rPr>
        <w:t>: Redirección tras publicación y advertencias previas refuerzan la confianza.</w:t>
      </w:r>
      <w:r w:rsidRPr="0071518C">
        <w:rPr>
          <w:lang w:val="es-MX"/>
        </w:rPr>
        <w:br/>
        <w:t xml:space="preserve">- </w:t>
      </w:r>
      <w:r w:rsidR="0071518C">
        <w:rPr>
          <w:lang w:val="es-MX"/>
        </w:rPr>
        <w:t>Comunicación clara</w:t>
      </w:r>
      <w:r w:rsidRPr="0071518C">
        <w:rPr>
          <w:lang w:val="es-MX"/>
        </w:rPr>
        <w:t>: Flujo guiado y familiar, fácil de aprender desde la primera vez.</w:t>
      </w:r>
    </w:p>
    <w:p w14:paraId="3733C11B" w14:textId="77777777" w:rsidR="000B52D1" w:rsidRDefault="000B52D1" w:rsidP="00DC65F2">
      <w:pPr>
        <w:rPr>
          <w:lang w:val="es-MX"/>
        </w:rPr>
      </w:pPr>
    </w:p>
    <w:p w14:paraId="3D4B0A92" w14:textId="1D331809" w:rsidR="000B52D1" w:rsidRPr="00202DDD" w:rsidRDefault="000B52D1" w:rsidP="000B52D1">
      <w:pPr>
        <w:pStyle w:val="Ttulo1"/>
        <w:rPr>
          <w:lang w:val="es-MX"/>
        </w:rPr>
      </w:pPr>
      <w:r>
        <w:rPr>
          <w:lang w:val="es-MX"/>
        </w:rPr>
        <w:t xml:space="preserve">4ta.- </w:t>
      </w:r>
      <w:r w:rsidRPr="00202DDD">
        <w:rPr>
          <w:lang w:val="es-MX"/>
        </w:rPr>
        <w:t xml:space="preserve">Interacción Documentada </w:t>
      </w:r>
    </w:p>
    <w:p w14:paraId="02E15983" w14:textId="4707D02C" w:rsidR="000B52D1" w:rsidRPr="00202DDD" w:rsidRDefault="000B52D1" w:rsidP="000B52D1">
      <w:pPr>
        <w:rPr>
          <w:lang w:val="es-MX"/>
        </w:rPr>
      </w:pPr>
      <w:r w:rsidRPr="00202DDD">
        <w:rPr>
          <w:lang w:val="es-MX"/>
        </w:rPr>
        <w:t xml:space="preserve">Nombre de la Interacción: </w:t>
      </w:r>
      <w:r>
        <w:rPr>
          <w:lang w:val="es-MX"/>
        </w:rPr>
        <w:t>Buscar músico</w:t>
      </w:r>
    </w:p>
    <w:p w14:paraId="1A339B3B" w14:textId="157DC9AC" w:rsidR="000B52D1" w:rsidRPr="00202DDD" w:rsidRDefault="000B52D1" w:rsidP="000B52D1">
      <w:pPr>
        <w:rPr>
          <w:lang w:val="es-MX"/>
        </w:rPr>
      </w:pPr>
      <w:r w:rsidRPr="00202DDD">
        <w:rPr>
          <w:lang w:val="es-MX"/>
        </w:rPr>
        <w:t>Objetivo de la Interacción:</w:t>
      </w:r>
      <w:r w:rsidRPr="00202DDD">
        <w:rPr>
          <w:lang w:val="es-MX"/>
        </w:rPr>
        <w:br/>
        <w:t xml:space="preserve">Permitir que un nuevo usuario </w:t>
      </w:r>
      <w:r w:rsidR="008675F3">
        <w:rPr>
          <w:lang w:val="es-MX"/>
        </w:rPr>
        <w:t>pueda encontrar un músico.</w:t>
      </w:r>
    </w:p>
    <w:p w14:paraId="48D6F975" w14:textId="02DDF43E" w:rsidR="000B52D1" w:rsidRPr="00202DDD" w:rsidRDefault="000B52D1" w:rsidP="000B52D1">
      <w:pPr>
        <w:rPr>
          <w:lang w:val="es-MX"/>
        </w:rPr>
      </w:pPr>
      <w:r w:rsidRPr="00202DDD">
        <w:rPr>
          <w:lang w:val="es-MX"/>
        </w:rPr>
        <w:t>Actores Involucrados:</w:t>
      </w:r>
      <w:r w:rsidRPr="00202DDD">
        <w:rPr>
          <w:lang w:val="es-MX"/>
        </w:rPr>
        <w:br/>
      </w:r>
      <w:r w:rsidR="00F147D2">
        <w:rPr>
          <w:lang w:val="es-MX"/>
        </w:rPr>
        <w:t xml:space="preserve">Usuario(cualquiera), </w:t>
      </w:r>
      <w:r w:rsidRPr="00202DDD">
        <w:rPr>
          <w:lang w:val="es-MX"/>
        </w:rPr>
        <w:t>Sistema</w:t>
      </w:r>
    </w:p>
    <w:p w14:paraId="7A2CD1DF" w14:textId="5532AB36" w:rsidR="000B52D1" w:rsidRPr="00202DDD" w:rsidRDefault="000B52D1" w:rsidP="000B52D1">
      <w:pPr>
        <w:rPr>
          <w:lang w:val="es-MX"/>
        </w:rPr>
      </w:pPr>
      <w:r w:rsidRPr="00202DDD">
        <w:rPr>
          <w:lang w:val="es-MX"/>
        </w:rPr>
        <w:t>Requisitos Funcionales Relacionados (RF):</w:t>
      </w:r>
      <w:r w:rsidRPr="00202DDD">
        <w:rPr>
          <w:lang w:val="es-MX"/>
        </w:rPr>
        <w:br/>
        <w:t>- RF</w:t>
      </w:r>
      <w:r>
        <w:rPr>
          <w:lang w:val="es-MX"/>
        </w:rPr>
        <w:t>1</w:t>
      </w:r>
      <w:r w:rsidRPr="00202DDD">
        <w:rPr>
          <w:lang w:val="es-MX"/>
        </w:rPr>
        <w:t>.</w:t>
      </w:r>
      <w:r w:rsidR="008675F3">
        <w:rPr>
          <w:lang w:val="es-MX"/>
        </w:rPr>
        <w:t>4</w:t>
      </w:r>
      <w:r w:rsidRPr="00202DDD">
        <w:rPr>
          <w:lang w:val="es-MX"/>
        </w:rPr>
        <w:t xml:space="preserve"> </w:t>
      </w:r>
      <w:r w:rsidR="008675F3">
        <w:rPr>
          <w:lang w:val="es-MX"/>
        </w:rPr>
        <w:t>Buscador con filtros</w:t>
      </w:r>
    </w:p>
    <w:p w14:paraId="03231A04" w14:textId="4CBB9341" w:rsidR="00F147D2" w:rsidRDefault="000B52D1" w:rsidP="000B52D1">
      <w:pPr>
        <w:spacing w:after="0"/>
        <w:rPr>
          <w:lang w:val="es-MX"/>
        </w:rPr>
      </w:pPr>
      <w:r w:rsidRPr="00202DDD">
        <w:rPr>
          <w:lang w:val="es-MX"/>
        </w:rPr>
        <w:t>Requisitos No Funcionales Relacionados (RNF):</w:t>
      </w:r>
      <w:r w:rsidRPr="00202DDD">
        <w:rPr>
          <w:lang w:val="es-MX"/>
        </w:rPr>
        <w:br/>
      </w:r>
      <w:r w:rsidR="00F147D2">
        <w:rPr>
          <w:lang w:val="es-MX"/>
        </w:rPr>
        <w:t>- RNF3: Evitar pasos innecesarios</w:t>
      </w:r>
    </w:p>
    <w:p w14:paraId="247C4615" w14:textId="6AEC37BC" w:rsidR="000B52D1" w:rsidRDefault="000B52D1" w:rsidP="000B52D1">
      <w:pPr>
        <w:spacing w:after="0"/>
        <w:rPr>
          <w:lang w:val="es-MX"/>
        </w:rPr>
      </w:pPr>
      <w:r w:rsidRPr="00202DDD">
        <w:rPr>
          <w:lang w:val="es-MX"/>
        </w:rPr>
        <w:t>- RNF1: Comunicación clara</w:t>
      </w:r>
      <w:r w:rsidRPr="00202DDD">
        <w:rPr>
          <w:lang w:val="es-MX"/>
        </w:rPr>
        <w:br/>
        <w:t>- RNF2: Navegación familiar</w:t>
      </w:r>
    </w:p>
    <w:p w14:paraId="6E123163" w14:textId="77777777" w:rsidR="000B52D1" w:rsidRPr="00202DDD" w:rsidRDefault="000B52D1" w:rsidP="000B52D1">
      <w:pPr>
        <w:spacing w:after="0"/>
        <w:rPr>
          <w:lang w:val="es-MX"/>
        </w:rPr>
      </w:pPr>
    </w:p>
    <w:p w14:paraId="4AFD857F" w14:textId="77777777" w:rsidR="000B52D1" w:rsidRPr="004853E8" w:rsidRDefault="000B52D1" w:rsidP="000B52D1">
      <w:pPr>
        <w:pStyle w:val="Listaconnmeros"/>
        <w:numPr>
          <w:ilvl w:val="0"/>
          <w:numId w:val="0"/>
        </w:numPr>
        <w:rPr>
          <w:lang w:val="es-MX"/>
        </w:rPr>
      </w:pPr>
      <w:r w:rsidRPr="004853E8">
        <w:rPr>
          <w:lang w:val="es-MX"/>
        </w:rPr>
        <w:t>Flujo de Interacción Paso a Paso:</w:t>
      </w:r>
    </w:p>
    <w:p w14:paraId="7AF72D94" w14:textId="541ADD64" w:rsidR="000B52D1" w:rsidRPr="00202DDD" w:rsidRDefault="000B52D1" w:rsidP="000B52D1">
      <w:pPr>
        <w:pStyle w:val="Listaconnmeros"/>
        <w:numPr>
          <w:ilvl w:val="0"/>
          <w:numId w:val="0"/>
        </w:numPr>
        <w:rPr>
          <w:lang w:val="es-MX"/>
        </w:rPr>
      </w:pPr>
      <w:r w:rsidRPr="00202DDD">
        <w:rPr>
          <w:lang w:val="es-MX"/>
        </w:rPr>
        <w:lastRenderedPageBreak/>
        <w:t xml:space="preserve">1. El usuario </w:t>
      </w:r>
      <w:r>
        <w:rPr>
          <w:lang w:val="es-MX"/>
        </w:rPr>
        <w:t xml:space="preserve">está en la pantalla </w:t>
      </w:r>
      <w:r w:rsidR="00F147D2">
        <w:rPr>
          <w:lang w:val="es-MX"/>
        </w:rPr>
        <w:t>principal de la página (no es necesario que tenga cuenta).</w:t>
      </w:r>
    </w:p>
    <w:p w14:paraId="779C7BCD" w14:textId="3ECE61D9" w:rsidR="000B52D1" w:rsidRPr="00202DDD" w:rsidRDefault="000B52D1" w:rsidP="000B52D1">
      <w:pPr>
        <w:pStyle w:val="Listaconnmeros"/>
        <w:numPr>
          <w:ilvl w:val="0"/>
          <w:numId w:val="0"/>
        </w:numPr>
        <w:rPr>
          <w:lang w:val="es-MX"/>
        </w:rPr>
      </w:pPr>
      <w:r w:rsidRPr="00202DDD">
        <w:rPr>
          <w:lang w:val="es-MX"/>
        </w:rPr>
        <w:t xml:space="preserve">2. Selecciona </w:t>
      </w:r>
      <w:r>
        <w:rPr>
          <w:lang w:val="es-MX"/>
        </w:rPr>
        <w:t xml:space="preserve">el botón </w:t>
      </w:r>
      <w:r w:rsidRPr="00202DDD">
        <w:rPr>
          <w:lang w:val="es-MX"/>
        </w:rPr>
        <w:t>“</w:t>
      </w:r>
      <w:r w:rsidR="00F147D2">
        <w:rPr>
          <w:lang w:val="es-MX"/>
        </w:rPr>
        <w:t>Buscar</w:t>
      </w:r>
      <w:r>
        <w:rPr>
          <w:lang w:val="es-MX"/>
        </w:rPr>
        <w:t xml:space="preserve">” y </w:t>
      </w:r>
      <w:proofErr w:type="spellStart"/>
      <w:r>
        <w:rPr>
          <w:lang w:val="es-MX"/>
        </w:rPr>
        <w:t>clickea</w:t>
      </w:r>
      <w:proofErr w:type="spellEnd"/>
      <w:r>
        <w:rPr>
          <w:lang w:val="es-MX"/>
        </w:rPr>
        <w:t xml:space="preserve"> en él.</w:t>
      </w:r>
    </w:p>
    <w:p w14:paraId="49465D2F" w14:textId="0C583E1D" w:rsidR="000B52D1" w:rsidRPr="00202DDD" w:rsidRDefault="000B52D1" w:rsidP="000B52D1">
      <w:pPr>
        <w:pStyle w:val="Listaconnmeros"/>
        <w:numPr>
          <w:ilvl w:val="0"/>
          <w:numId w:val="0"/>
        </w:numPr>
        <w:rPr>
          <w:lang w:val="es-MX"/>
        </w:rPr>
      </w:pPr>
      <w:r w:rsidRPr="00202DDD">
        <w:rPr>
          <w:lang w:val="es-MX"/>
        </w:rPr>
        <w:t xml:space="preserve">3. </w:t>
      </w:r>
      <w:r>
        <w:rPr>
          <w:lang w:val="es-MX"/>
        </w:rPr>
        <w:t xml:space="preserve">El usuario </w:t>
      </w:r>
      <w:r w:rsidR="00F147D2">
        <w:rPr>
          <w:lang w:val="es-MX"/>
        </w:rPr>
        <w:t>elige si quiere buscar un músico o un empleador.</w:t>
      </w:r>
    </w:p>
    <w:p w14:paraId="75ADF77B" w14:textId="7C2AE4E5" w:rsidR="000B52D1" w:rsidRDefault="000B52D1" w:rsidP="000B52D1">
      <w:pPr>
        <w:pStyle w:val="Listaconnmeros"/>
        <w:numPr>
          <w:ilvl w:val="0"/>
          <w:numId w:val="0"/>
        </w:numPr>
        <w:rPr>
          <w:lang w:val="es-MX"/>
        </w:rPr>
      </w:pPr>
      <w:r>
        <w:rPr>
          <w:lang w:val="es-MX"/>
        </w:rPr>
        <w:t>4.</w:t>
      </w:r>
      <w:r w:rsidR="00F147D2">
        <w:rPr>
          <w:lang w:val="es-MX"/>
        </w:rPr>
        <w:t xml:space="preserve"> </w:t>
      </w:r>
      <w:r>
        <w:rPr>
          <w:lang w:val="es-MX"/>
        </w:rPr>
        <w:t xml:space="preserve">El usuario </w:t>
      </w:r>
      <w:proofErr w:type="spellStart"/>
      <w:r>
        <w:rPr>
          <w:lang w:val="es-MX"/>
        </w:rPr>
        <w:t>clickea</w:t>
      </w:r>
      <w:proofErr w:type="spellEnd"/>
      <w:r>
        <w:rPr>
          <w:lang w:val="es-MX"/>
        </w:rPr>
        <w:t xml:space="preserve"> en “</w:t>
      </w:r>
      <w:r w:rsidR="00F147D2">
        <w:rPr>
          <w:lang w:val="es-MX"/>
        </w:rPr>
        <w:t>Musico</w:t>
      </w:r>
      <w:r>
        <w:rPr>
          <w:lang w:val="es-MX"/>
        </w:rPr>
        <w:t>”</w:t>
      </w:r>
      <w:r w:rsidR="00F147D2">
        <w:rPr>
          <w:lang w:val="es-MX"/>
        </w:rPr>
        <w:t xml:space="preserve"> y se abren los campos para filtro.</w:t>
      </w:r>
    </w:p>
    <w:p w14:paraId="2DFC167B" w14:textId="4CA7E776" w:rsidR="000B52D1" w:rsidRDefault="000B52D1" w:rsidP="000B52D1">
      <w:pPr>
        <w:pStyle w:val="Listaconnmeros"/>
        <w:numPr>
          <w:ilvl w:val="0"/>
          <w:numId w:val="0"/>
        </w:numPr>
        <w:rPr>
          <w:lang w:val="es-MX"/>
        </w:rPr>
      </w:pPr>
      <w:r>
        <w:rPr>
          <w:lang w:val="es-MX"/>
        </w:rPr>
        <w:t>5</w:t>
      </w:r>
      <w:r w:rsidRPr="00202DDD">
        <w:rPr>
          <w:lang w:val="es-MX"/>
        </w:rPr>
        <w:t xml:space="preserve">. </w:t>
      </w:r>
      <w:r w:rsidR="00F147D2">
        <w:rPr>
          <w:lang w:val="es-MX"/>
        </w:rPr>
        <w:t>El usuario elige el filtro para buscar un músico.</w:t>
      </w:r>
    </w:p>
    <w:p w14:paraId="55AD97E1" w14:textId="2E22DE82" w:rsidR="00F147D2" w:rsidRPr="00202DDD" w:rsidRDefault="00F147D2" w:rsidP="000B52D1">
      <w:pPr>
        <w:pStyle w:val="Listaconnmeros"/>
        <w:numPr>
          <w:ilvl w:val="0"/>
          <w:numId w:val="0"/>
        </w:numPr>
        <w:rPr>
          <w:lang w:val="es-MX"/>
        </w:rPr>
      </w:pPr>
      <w:r>
        <w:rPr>
          <w:lang w:val="es-MX"/>
        </w:rPr>
        <w:t>6. El usuario escoge un músico con el cual contactar en base a sus preferencias.</w:t>
      </w:r>
    </w:p>
    <w:p w14:paraId="3AF73CA2" w14:textId="36BF0B8C" w:rsidR="000B52D1" w:rsidRPr="00202DDD" w:rsidRDefault="000B52D1" w:rsidP="000B52D1">
      <w:pPr>
        <w:rPr>
          <w:lang w:val="es-MX"/>
        </w:rPr>
      </w:pPr>
      <w:r w:rsidRPr="00202DDD">
        <w:rPr>
          <w:lang w:val="es-MX"/>
        </w:rPr>
        <w:t>Retroalimentación del Sistema:</w:t>
      </w:r>
      <w:r w:rsidRPr="00202DDD">
        <w:rPr>
          <w:lang w:val="es-MX"/>
        </w:rPr>
        <w:br/>
      </w:r>
      <w:r w:rsidR="00F147D2">
        <w:rPr>
          <w:lang w:val="es-MX"/>
        </w:rPr>
        <w:t>ninguna, ya que no se le permite introducir ningún dato. Si no hay músicos con las características que buscar se muestra un mensaje.</w:t>
      </w:r>
    </w:p>
    <w:p w14:paraId="39DDE56C" w14:textId="2BE1C716" w:rsidR="000B52D1" w:rsidRDefault="000B52D1" w:rsidP="000B52D1">
      <w:pPr>
        <w:rPr>
          <w:lang w:val="es-MX"/>
        </w:rPr>
      </w:pPr>
      <w:r w:rsidRPr="00202DDD">
        <w:rPr>
          <w:lang w:val="es-MX"/>
        </w:rPr>
        <w:t>Observaciones de Usabilidad:</w:t>
      </w:r>
      <w:r w:rsidRPr="0071518C">
        <w:rPr>
          <w:b/>
          <w:lang w:val="es-MX"/>
        </w:rPr>
        <w:br/>
      </w:r>
      <w:r w:rsidRPr="0071518C">
        <w:rPr>
          <w:b/>
          <w:lang w:val="es-MX"/>
        </w:rPr>
        <w:br/>
        <w:t xml:space="preserve"> Conexión con atributos de usabilidad:</w:t>
      </w:r>
      <w:r w:rsidRPr="0071518C">
        <w:rPr>
          <w:b/>
          <w:lang w:val="es-MX"/>
        </w:rPr>
        <w:br/>
      </w:r>
      <w:r w:rsidRPr="0071518C">
        <w:rPr>
          <w:lang w:val="es-MX"/>
        </w:rPr>
        <w:t xml:space="preserve">- </w:t>
      </w:r>
      <w:proofErr w:type="spellStart"/>
      <w:r w:rsidRPr="0071518C">
        <w:rPr>
          <w:lang w:val="es-MX"/>
        </w:rPr>
        <w:t>Efficiency</w:t>
      </w:r>
      <w:proofErr w:type="spellEnd"/>
      <w:r w:rsidRPr="0071518C">
        <w:rPr>
          <w:lang w:val="es-MX"/>
        </w:rPr>
        <w:t>: La búsqueda sin necesidad de cuenta acelera la exploración.</w:t>
      </w:r>
      <w:r w:rsidRPr="0071518C">
        <w:rPr>
          <w:lang w:val="es-MX"/>
        </w:rPr>
        <w:br/>
        <w:t xml:space="preserve">- Error </w:t>
      </w:r>
      <w:proofErr w:type="spellStart"/>
      <w:r w:rsidRPr="0071518C">
        <w:rPr>
          <w:lang w:val="es-MX"/>
        </w:rPr>
        <w:t>Tolerance</w:t>
      </w:r>
      <w:proofErr w:type="spellEnd"/>
      <w:r w:rsidRPr="0071518C">
        <w:rPr>
          <w:lang w:val="es-MX"/>
        </w:rPr>
        <w:t>: Filtros por tags eliminan errores de escritura o búsquedas inválidas.</w:t>
      </w:r>
      <w:r w:rsidRPr="0071518C">
        <w:rPr>
          <w:lang w:val="es-MX"/>
        </w:rPr>
        <w:br/>
        <w:t xml:space="preserve">- </w:t>
      </w:r>
      <w:proofErr w:type="spellStart"/>
      <w:r w:rsidRPr="0071518C">
        <w:rPr>
          <w:lang w:val="es-MX"/>
        </w:rPr>
        <w:t>Accessibility</w:t>
      </w:r>
      <w:proofErr w:type="spellEnd"/>
      <w:r w:rsidRPr="0071518C">
        <w:rPr>
          <w:lang w:val="es-MX"/>
        </w:rPr>
        <w:t>: Diseño abierto sin restricciones iniciales fomenta el descubrimiento.</w:t>
      </w:r>
    </w:p>
    <w:p w14:paraId="3D314BD6" w14:textId="4BBF97DE" w:rsidR="00F147D2" w:rsidRDefault="00F147D2" w:rsidP="000B52D1">
      <w:pPr>
        <w:rPr>
          <w:lang w:val="es-MX"/>
        </w:rPr>
      </w:pPr>
      <w:r>
        <w:rPr>
          <w:lang w:val="es-MX"/>
        </w:rPr>
        <w:t xml:space="preserve">La utilización de filtros está en por “tags”, por lo que es menos propenso a errores por parte del usuario. Se tiene suficiente cantidad de filtros para evitar que haya que rebuscar mucho por parte del usuario. Se otorga libre navegación sin necesidad de crear una cuenta para que el usuario pueda usar el servicio libremente, aplicando de esta forma un diseño </w:t>
      </w:r>
      <w:r w:rsidR="008675F3">
        <w:rPr>
          <w:lang w:val="es-MX"/>
        </w:rPr>
        <w:t>de “</w:t>
      </w:r>
      <w:proofErr w:type="spellStart"/>
      <w:r w:rsidR="008675F3">
        <w:rPr>
          <w:lang w:val="es-MX"/>
        </w:rPr>
        <w:t>lazy</w:t>
      </w:r>
      <w:proofErr w:type="spellEnd"/>
      <w:r w:rsidR="008675F3">
        <w:rPr>
          <w:lang w:val="es-MX"/>
        </w:rPr>
        <w:t xml:space="preserve"> </w:t>
      </w:r>
      <w:proofErr w:type="spellStart"/>
      <w:r w:rsidR="008675F3">
        <w:rPr>
          <w:lang w:val="es-MX"/>
        </w:rPr>
        <w:t>registration</w:t>
      </w:r>
      <w:proofErr w:type="spellEnd"/>
      <w:r w:rsidR="008675F3">
        <w:rPr>
          <w:lang w:val="es-MX"/>
        </w:rPr>
        <w:t>”.</w:t>
      </w:r>
    </w:p>
    <w:p w14:paraId="048BF14A" w14:textId="271BA6BD" w:rsidR="008675F3" w:rsidRPr="00202DDD" w:rsidRDefault="008675F3" w:rsidP="008675F3">
      <w:pPr>
        <w:pStyle w:val="Ttulo1"/>
        <w:rPr>
          <w:lang w:val="es-MX"/>
        </w:rPr>
      </w:pPr>
      <w:r>
        <w:rPr>
          <w:lang w:val="es-MX"/>
        </w:rPr>
        <w:t xml:space="preserve">5ta.- </w:t>
      </w:r>
      <w:r w:rsidRPr="00202DDD">
        <w:rPr>
          <w:lang w:val="es-MX"/>
        </w:rPr>
        <w:t xml:space="preserve">Interacción Documentada </w:t>
      </w:r>
    </w:p>
    <w:p w14:paraId="07B46466" w14:textId="2BA67847" w:rsidR="008675F3" w:rsidRPr="00202DDD" w:rsidRDefault="008675F3" w:rsidP="008675F3">
      <w:pPr>
        <w:rPr>
          <w:lang w:val="es-MX"/>
        </w:rPr>
      </w:pPr>
      <w:r w:rsidRPr="00202DDD">
        <w:rPr>
          <w:lang w:val="es-MX"/>
        </w:rPr>
        <w:t xml:space="preserve">Nombre de la Interacción: </w:t>
      </w:r>
      <w:r>
        <w:rPr>
          <w:lang w:val="es-MX"/>
        </w:rPr>
        <w:t>Buscar oferta</w:t>
      </w:r>
    </w:p>
    <w:p w14:paraId="2E7C5F98" w14:textId="46497503" w:rsidR="008675F3" w:rsidRPr="00202DDD" w:rsidRDefault="008675F3" w:rsidP="008675F3">
      <w:pPr>
        <w:rPr>
          <w:lang w:val="es-MX"/>
        </w:rPr>
      </w:pPr>
      <w:r w:rsidRPr="00202DDD">
        <w:rPr>
          <w:lang w:val="es-MX"/>
        </w:rPr>
        <w:t>Objetivo de la Interacción:</w:t>
      </w:r>
      <w:r w:rsidRPr="00202DDD">
        <w:rPr>
          <w:lang w:val="es-MX"/>
        </w:rPr>
        <w:br/>
        <w:t>Permitir que un nuevo usuario</w:t>
      </w:r>
      <w:r>
        <w:rPr>
          <w:lang w:val="es-MX"/>
        </w:rPr>
        <w:t xml:space="preserve"> pueda buscar una oferta</w:t>
      </w:r>
    </w:p>
    <w:p w14:paraId="746C0915" w14:textId="77777777" w:rsidR="008675F3" w:rsidRPr="00202DDD" w:rsidRDefault="008675F3" w:rsidP="008675F3">
      <w:pPr>
        <w:rPr>
          <w:lang w:val="es-MX"/>
        </w:rPr>
      </w:pPr>
      <w:r w:rsidRPr="00202DDD">
        <w:rPr>
          <w:lang w:val="es-MX"/>
        </w:rPr>
        <w:t>Actores Involucrados:</w:t>
      </w:r>
      <w:r w:rsidRPr="00202DDD">
        <w:rPr>
          <w:lang w:val="es-MX"/>
        </w:rPr>
        <w:br/>
      </w:r>
      <w:r>
        <w:rPr>
          <w:lang w:val="es-MX"/>
        </w:rPr>
        <w:t xml:space="preserve">Usuario(cualquiera), </w:t>
      </w:r>
      <w:r w:rsidRPr="00202DDD">
        <w:rPr>
          <w:lang w:val="es-MX"/>
        </w:rPr>
        <w:t>Sistema</w:t>
      </w:r>
    </w:p>
    <w:p w14:paraId="6FA553AD" w14:textId="41F58BE0" w:rsidR="008675F3" w:rsidRPr="00202DDD" w:rsidRDefault="008675F3" w:rsidP="008675F3">
      <w:pPr>
        <w:rPr>
          <w:lang w:val="es-MX"/>
        </w:rPr>
      </w:pPr>
      <w:r w:rsidRPr="00202DDD">
        <w:rPr>
          <w:lang w:val="es-MX"/>
        </w:rPr>
        <w:t>Requisitos Funcionales Relacionados (RF):</w:t>
      </w:r>
      <w:r w:rsidRPr="00202DDD">
        <w:rPr>
          <w:lang w:val="es-MX"/>
        </w:rPr>
        <w:br/>
        <w:t>- RF</w:t>
      </w:r>
      <w:r>
        <w:rPr>
          <w:lang w:val="es-MX"/>
        </w:rPr>
        <w:t>1</w:t>
      </w:r>
      <w:r w:rsidRPr="00202DDD">
        <w:rPr>
          <w:lang w:val="es-MX"/>
        </w:rPr>
        <w:t>.</w:t>
      </w:r>
      <w:r>
        <w:rPr>
          <w:lang w:val="es-MX"/>
        </w:rPr>
        <w:t>4</w:t>
      </w:r>
      <w:r w:rsidRPr="00202DDD">
        <w:rPr>
          <w:lang w:val="es-MX"/>
        </w:rPr>
        <w:t xml:space="preserve"> </w:t>
      </w:r>
      <w:r>
        <w:rPr>
          <w:lang w:val="es-MX"/>
        </w:rPr>
        <w:t>Buscador con filtros</w:t>
      </w:r>
    </w:p>
    <w:p w14:paraId="3488072A" w14:textId="77777777" w:rsidR="008675F3" w:rsidRDefault="008675F3" w:rsidP="008675F3">
      <w:pPr>
        <w:spacing w:after="0"/>
        <w:rPr>
          <w:lang w:val="es-MX"/>
        </w:rPr>
      </w:pPr>
      <w:r w:rsidRPr="00202DDD">
        <w:rPr>
          <w:lang w:val="es-MX"/>
        </w:rPr>
        <w:t>Requisitos No Funcionales Relacionados (RNF):</w:t>
      </w:r>
      <w:r w:rsidRPr="00202DDD">
        <w:rPr>
          <w:lang w:val="es-MX"/>
        </w:rPr>
        <w:br/>
      </w:r>
      <w:r>
        <w:rPr>
          <w:lang w:val="es-MX"/>
        </w:rPr>
        <w:t>- RNF3: Evitar pasos innecesarios</w:t>
      </w:r>
    </w:p>
    <w:p w14:paraId="61879EB6" w14:textId="77777777" w:rsidR="008675F3" w:rsidRDefault="008675F3" w:rsidP="008675F3">
      <w:pPr>
        <w:spacing w:after="0"/>
        <w:rPr>
          <w:lang w:val="es-MX"/>
        </w:rPr>
      </w:pPr>
      <w:r w:rsidRPr="00202DDD">
        <w:rPr>
          <w:lang w:val="es-MX"/>
        </w:rPr>
        <w:t>- RNF1: Comunicación clara</w:t>
      </w:r>
      <w:r w:rsidRPr="00202DDD">
        <w:rPr>
          <w:lang w:val="es-MX"/>
        </w:rPr>
        <w:br/>
        <w:t>- RNF2: Navegación familiar</w:t>
      </w:r>
    </w:p>
    <w:p w14:paraId="2AE09EC2" w14:textId="77777777" w:rsidR="008675F3" w:rsidRPr="00202DDD" w:rsidRDefault="008675F3" w:rsidP="008675F3">
      <w:pPr>
        <w:spacing w:after="0"/>
        <w:rPr>
          <w:lang w:val="es-MX"/>
        </w:rPr>
      </w:pPr>
    </w:p>
    <w:p w14:paraId="06374EDF" w14:textId="77777777" w:rsidR="008675F3" w:rsidRPr="004853E8" w:rsidRDefault="008675F3" w:rsidP="008675F3">
      <w:pPr>
        <w:pStyle w:val="Listaconnmeros"/>
        <w:numPr>
          <w:ilvl w:val="0"/>
          <w:numId w:val="0"/>
        </w:numPr>
        <w:rPr>
          <w:lang w:val="es-MX"/>
        </w:rPr>
      </w:pPr>
      <w:r w:rsidRPr="004853E8">
        <w:rPr>
          <w:lang w:val="es-MX"/>
        </w:rPr>
        <w:t>Flujo de Interacción Paso a Paso:</w:t>
      </w:r>
    </w:p>
    <w:p w14:paraId="12D9850D" w14:textId="77777777" w:rsidR="008675F3" w:rsidRPr="00202DDD" w:rsidRDefault="008675F3" w:rsidP="008675F3">
      <w:pPr>
        <w:pStyle w:val="Listaconnmeros"/>
        <w:numPr>
          <w:ilvl w:val="0"/>
          <w:numId w:val="0"/>
        </w:numPr>
        <w:rPr>
          <w:lang w:val="es-MX"/>
        </w:rPr>
      </w:pPr>
      <w:r w:rsidRPr="00202DDD">
        <w:rPr>
          <w:lang w:val="es-MX"/>
        </w:rPr>
        <w:t xml:space="preserve">1. El usuario </w:t>
      </w:r>
      <w:r>
        <w:rPr>
          <w:lang w:val="es-MX"/>
        </w:rPr>
        <w:t>está en la pantalla principal de la página (no es necesario que tenga cuenta).</w:t>
      </w:r>
    </w:p>
    <w:p w14:paraId="3DD1F480" w14:textId="77777777" w:rsidR="008675F3" w:rsidRPr="00202DDD" w:rsidRDefault="008675F3" w:rsidP="008675F3">
      <w:pPr>
        <w:pStyle w:val="Listaconnmeros"/>
        <w:numPr>
          <w:ilvl w:val="0"/>
          <w:numId w:val="0"/>
        </w:numPr>
        <w:rPr>
          <w:lang w:val="es-MX"/>
        </w:rPr>
      </w:pPr>
      <w:r w:rsidRPr="00202DDD">
        <w:rPr>
          <w:lang w:val="es-MX"/>
        </w:rPr>
        <w:t xml:space="preserve">2. Selecciona </w:t>
      </w:r>
      <w:r>
        <w:rPr>
          <w:lang w:val="es-MX"/>
        </w:rPr>
        <w:t xml:space="preserve">el botón </w:t>
      </w:r>
      <w:r w:rsidRPr="00202DDD">
        <w:rPr>
          <w:lang w:val="es-MX"/>
        </w:rPr>
        <w:t>“</w:t>
      </w:r>
      <w:r>
        <w:rPr>
          <w:lang w:val="es-MX"/>
        </w:rPr>
        <w:t xml:space="preserve">Buscar” y </w:t>
      </w:r>
      <w:proofErr w:type="spellStart"/>
      <w:r>
        <w:rPr>
          <w:lang w:val="es-MX"/>
        </w:rPr>
        <w:t>clickea</w:t>
      </w:r>
      <w:proofErr w:type="spellEnd"/>
      <w:r>
        <w:rPr>
          <w:lang w:val="es-MX"/>
        </w:rPr>
        <w:t xml:space="preserve"> en él.</w:t>
      </w:r>
    </w:p>
    <w:p w14:paraId="3A9DB5DB" w14:textId="4512FE84" w:rsidR="008675F3" w:rsidRPr="00202DDD" w:rsidRDefault="008675F3" w:rsidP="008675F3">
      <w:pPr>
        <w:pStyle w:val="Listaconnmeros"/>
        <w:numPr>
          <w:ilvl w:val="0"/>
          <w:numId w:val="0"/>
        </w:numPr>
        <w:rPr>
          <w:lang w:val="es-MX"/>
        </w:rPr>
      </w:pPr>
      <w:r w:rsidRPr="00202DDD">
        <w:rPr>
          <w:lang w:val="es-MX"/>
        </w:rPr>
        <w:t xml:space="preserve">3. </w:t>
      </w:r>
      <w:r>
        <w:rPr>
          <w:lang w:val="es-MX"/>
        </w:rPr>
        <w:t>El usuario elige si quiere buscar un músico o una oferta.</w:t>
      </w:r>
    </w:p>
    <w:p w14:paraId="4F5666DA" w14:textId="2E43B85E" w:rsidR="008675F3" w:rsidRDefault="008675F3" w:rsidP="008675F3">
      <w:pPr>
        <w:pStyle w:val="Listaconnmeros"/>
        <w:numPr>
          <w:ilvl w:val="0"/>
          <w:numId w:val="0"/>
        </w:numPr>
        <w:rPr>
          <w:lang w:val="es-MX"/>
        </w:rPr>
      </w:pPr>
      <w:r>
        <w:rPr>
          <w:lang w:val="es-MX"/>
        </w:rPr>
        <w:lastRenderedPageBreak/>
        <w:t xml:space="preserve">4. El usuario </w:t>
      </w:r>
      <w:proofErr w:type="spellStart"/>
      <w:r>
        <w:rPr>
          <w:lang w:val="es-MX"/>
        </w:rPr>
        <w:t>clickea</w:t>
      </w:r>
      <w:proofErr w:type="spellEnd"/>
      <w:r>
        <w:rPr>
          <w:lang w:val="es-MX"/>
        </w:rPr>
        <w:t xml:space="preserve"> en “Oferta” y se abren los campos para filtro.</w:t>
      </w:r>
    </w:p>
    <w:p w14:paraId="40B4A04C" w14:textId="25619650" w:rsidR="008675F3" w:rsidRDefault="008675F3" w:rsidP="008675F3">
      <w:pPr>
        <w:pStyle w:val="Listaconnmeros"/>
        <w:numPr>
          <w:ilvl w:val="0"/>
          <w:numId w:val="0"/>
        </w:numPr>
        <w:rPr>
          <w:lang w:val="es-MX"/>
        </w:rPr>
      </w:pPr>
      <w:r>
        <w:rPr>
          <w:lang w:val="es-MX"/>
        </w:rPr>
        <w:t>5</w:t>
      </w:r>
      <w:r w:rsidRPr="00202DDD">
        <w:rPr>
          <w:lang w:val="es-MX"/>
        </w:rPr>
        <w:t xml:space="preserve">. </w:t>
      </w:r>
      <w:r>
        <w:rPr>
          <w:lang w:val="es-MX"/>
        </w:rPr>
        <w:t>El usuario elige el filtro para buscar una oferta.</w:t>
      </w:r>
    </w:p>
    <w:p w14:paraId="6C765B0C" w14:textId="44C495F3" w:rsidR="008675F3" w:rsidRPr="00202DDD" w:rsidRDefault="008675F3" w:rsidP="008675F3">
      <w:pPr>
        <w:pStyle w:val="Listaconnmeros"/>
        <w:numPr>
          <w:ilvl w:val="0"/>
          <w:numId w:val="0"/>
        </w:numPr>
        <w:rPr>
          <w:lang w:val="es-MX"/>
        </w:rPr>
      </w:pPr>
      <w:r>
        <w:rPr>
          <w:lang w:val="es-MX"/>
        </w:rPr>
        <w:t>6. El usuario escoge una oferta para contactar con el empleador.</w:t>
      </w:r>
    </w:p>
    <w:p w14:paraId="138FDA97" w14:textId="405C69C0" w:rsidR="008675F3" w:rsidRPr="00202DDD" w:rsidRDefault="008675F3" w:rsidP="008675F3">
      <w:pPr>
        <w:rPr>
          <w:lang w:val="es-MX"/>
        </w:rPr>
      </w:pPr>
      <w:r w:rsidRPr="00202DDD">
        <w:rPr>
          <w:lang w:val="es-MX"/>
        </w:rPr>
        <w:t>Retroalimentación del Sistema:</w:t>
      </w:r>
      <w:r w:rsidRPr="00202DDD">
        <w:rPr>
          <w:lang w:val="es-MX"/>
        </w:rPr>
        <w:br/>
      </w:r>
      <w:r>
        <w:rPr>
          <w:lang w:val="es-MX"/>
        </w:rPr>
        <w:t>ninguna, ya que no se le permite introducir ningún dato. Si no hay ofertas con las características que buscar se muestra un mensaje.</w:t>
      </w:r>
    </w:p>
    <w:p w14:paraId="10C196D2" w14:textId="67CFD9C2" w:rsidR="008675F3" w:rsidRDefault="008675F3" w:rsidP="008675F3">
      <w:pPr>
        <w:rPr>
          <w:lang w:val="es-MX"/>
        </w:rPr>
      </w:pPr>
      <w:r w:rsidRPr="00202DDD">
        <w:rPr>
          <w:lang w:val="es-MX"/>
        </w:rPr>
        <w:t>Observaciones de Usabilidad:</w:t>
      </w:r>
      <w:r w:rsidRPr="0071518C">
        <w:rPr>
          <w:b/>
          <w:lang w:val="es-MX"/>
        </w:rPr>
        <w:br/>
      </w:r>
      <w:r w:rsidRPr="0071518C">
        <w:rPr>
          <w:b/>
          <w:lang w:val="es-MX"/>
        </w:rPr>
        <w:br/>
        <w:t xml:space="preserve"> Conexión con atributos de usabilidad:</w:t>
      </w:r>
      <w:r w:rsidRPr="0071518C">
        <w:rPr>
          <w:b/>
          <w:lang w:val="es-MX"/>
        </w:rPr>
        <w:br/>
      </w:r>
      <w:r w:rsidRPr="0071518C">
        <w:rPr>
          <w:lang w:val="es-MX"/>
        </w:rPr>
        <w:t xml:space="preserve">- </w:t>
      </w:r>
      <w:proofErr w:type="spellStart"/>
      <w:r w:rsidRPr="0071518C">
        <w:rPr>
          <w:lang w:val="es-MX"/>
        </w:rPr>
        <w:t>Efficiency</w:t>
      </w:r>
      <w:proofErr w:type="spellEnd"/>
      <w:r w:rsidRPr="0071518C">
        <w:rPr>
          <w:lang w:val="es-MX"/>
        </w:rPr>
        <w:t>: Acceso directo a la información sin necesidad de registro previo.</w:t>
      </w:r>
      <w:r w:rsidRPr="0071518C">
        <w:rPr>
          <w:lang w:val="es-MX"/>
        </w:rPr>
        <w:br/>
        <w:t xml:space="preserve">- </w:t>
      </w:r>
      <w:proofErr w:type="spellStart"/>
      <w:r w:rsidRPr="0071518C">
        <w:rPr>
          <w:lang w:val="es-MX"/>
        </w:rPr>
        <w:t>Clarity</w:t>
      </w:r>
      <w:proofErr w:type="spellEnd"/>
      <w:r w:rsidRPr="0071518C">
        <w:rPr>
          <w:lang w:val="es-MX"/>
        </w:rPr>
        <w:t>: Etiquetas claras permiten búsquedas sin ambigüedad.</w:t>
      </w:r>
      <w:r w:rsidRPr="0071518C">
        <w:rPr>
          <w:lang w:val="es-MX"/>
        </w:rPr>
        <w:br/>
        <w:t xml:space="preserve">- </w:t>
      </w:r>
      <w:proofErr w:type="spellStart"/>
      <w:r w:rsidRPr="0071518C">
        <w:rPr>
          <w:lang w:val="es-MX"/>
        </w:rPr>
        <w:t>User</w:t>
      </w:r>
      <w:proofErr w:type="spellEnd"/>
      <w:r w:rsidRPr="0071518C">
        <w:rPr>
          <w:lang w:val="es-MX"/>
        </w:rPr>
        <w:t xml:space="preserve"> </w:t>
      </w:r>
      <w:proofErr w:type="spellStart"/>
      <w:r w:rsidRPr="0071518C">
        <w:rPr>
          <w:lang w:val="es-MX"/>
        </w:rPr>
        <w:t>Satisfaction</w:t>
      </w:r>
      <w:proofErr w:type="spellEnd"/>
      <w:r w:rsidRPr="0071518C">
        <w:rPr>
          <w:lang w:val="es-MX"/>
        </w:rPr>
        <w:t>: Navegar libremente sin fricción inicial mejora la experiencia general.</w:t>
      </w:r>
    </w:p>
    <w:p w14:paraId="6DC3A019" w14:textId="77777777" w:rsidR="008675F3" w:rsidRDefault="008675F3" w:rsidP="008675F3">
      <w:pPr>
        <w:rPr>
          <w:lang w:val="es-MX"/>
        </w:rPr>
      </w:pPr>
      <w:r>
        <w:rPr>
          <w:lang w:val="es-MX"/>
        </w:rPr>
        <w:t>La utilización de filtros está en por “tags”, por lo que es menos propenso a errores por parte del usuario. Se tiene suficiente cantidad de filtros para evitar que haya que rebuscar mucho por parte del usuario. Se otorga libre navegación sin necesidad de crear una cuenta para que el usuario pueda usar el servicio libremente, aplicando de esta forma un diseño de “</w:t>
      </w:r>
      <w:proofErr w:type="spellStart"/>
      <w:r>
        <w:rPr>
          <w:lang w:val="es-MX"/>
        </w:rPr>
        <w:t>lazy</w:t>
      </w:r>
      <w:proofErr w:type="spellEnd"/>
      <w:r>
        <w:rPr>
          <w:lang w:val="es-MX"/>
        </w:rPr>
        <w:t xml:space="preserve"> </w:t>
      </w:r>
      <w:proofErr w:type="spellStart"/>
      <w:r>
        <w:rPr>
          <w:lang w:val="es-MX"/>
        </w:rPr>
        <w:t>registration</w:t>
      </w:r>
      <w:proofErr w:type="spellEnd"/>
      <w:r>
        <w:rPr>
          <w:lang w:val="es-MX"/>
        </w:rPr>
        <w:t>”.</w:t>
      </w:r>
    </w:p>
    <w:p w14:paraId="50DFFD3F" w14:textId="199907DA" w:rsidR="005908D2" w:rsidRPr="005908D2" w:rsidRDefault="005908D2" w:rsidP="005908D2">
      <w:pPr>
        <w:jc w:val="both"/>
        <w:rPr>
          <w:b/>
          <w:bCs/>
          <w:sz w:val="28"/>
          <w:szCs w:val="28"/>
          <w:lang w:val="es-MX"/>
        </w:rPr>
      </w:pPr>
      <w:r>
        <w:rPr>
          <w:b/>
          <w:bCs/>
          <w:sz w:val="28"/>
          <w:szCs w:val="28"/>
          <w:lang w:val="es-MX"/>
        </w:rPr>
        <w:t>Relación entre tareas y diseño.</w:t>
      </w:r>
    </w:p>
    <w:p w14:paraId="26C845D4" w14:textId="5E21C719" w:rsidR="005908D2" w:rsidRPr="005908D2" w:rsidRDefault="005908D2" w:rsidP="005908D2">
      <w:pPr>
        <w:rPr>
          <w:b/>
          <w:bCs/>
          <w:lang w:val="es-MX"/>
        </w:rPr>
      </w:pPr>
      <w:r w:rsidRPr="005908D2">
        <w:rPr>
          <w:b/>
          <w:bCs/>
          <w:lang w:val="es-MX"/>
        </w:rPr>
        <w:t>1. Registro de Usuario (Músico o Empleador)</w:t>
      </w:r>
    </w:p>
    <w:p w14:paraId="6C2B8FB6" w14:textId="43A261E7" w:rsidR="005908D2" w:rsidRPr="005908D2" w:rsidRDefault="005908D2" w:rsidP="005908D2">
      <w:pPr>
        <w:rPr>
          <w:lang w:val="es-MX"/>
        </w:rPr>
      </w:pPr>
      <w:r w:rsidRPr="005908D2">
        <w:rPr>
          <w:lang w:val="es-MX"/>
        </w:rPr>
        <w:t xml:space="preserve"> ¿Qué observamos?</w:t>
      </w:r>
      <w:r w:rsidRPr="005908D2">
        <w:rPr>
          <w:lang w:val="es-MX"/>
        </w:rPr>
        <w:br/>
        <w:t>Evaluamos si el usuario comprende el flujo de alta desde la pantalla inicial, distingue correctamente los tipos de cuenta disponibles y completa los campos necesarios sin errores.</w:t>
      </w:r>
    </w:p>
    <w:p w14:paraId="5E3524B6" w14:textId="4792B01C" w:rsidR="005908D2" w:rsidRPr="005908D2" w:rsidRDefault="005908D2" w:rsidP="005908D2">
      <w:pPr>
        <w:rPr>
          <w:lang w:val="es-MX"/>
        </w:rPr>
      </w:pPr>
      <w:r w:rsidRPr="005908D2">
        <w:rPr>
          <w:lang w:val="es-MX"/>
        </w:rPr>
        <w:t xml:space="preserve"> RNF Relacionados:</w:t>
      </w:r>
    </w:p>
    <w:p w14:paraId="37CE5407" w14:textId="77777777" w:rsidR="005908D2" w:rsidRPr="005908D2" w:rsidRDefault="005908D2" w:rsidP="005908D2">
      <w:pPr>
        <w:numPr>
          <w:ilvl w:val="0"/>
          <w:numId w:val="18"/>
        </w:numPr>
        <w:rPr>
          <w:lang w:val="es-MX"/>
        </w:rPr>
      </w:pPr>
      <w:r w:rsidRPr="005908D2">
        <w:rPr>
          <w:lang w:val="es-MX"/>
        </w:rPr>
        <w:t>RNF1: El lenguaje usado en etiquetas, botones y validaciones debe ser claro y comprensible.</w:t>
      </w:r>
    </w:p>
    <w:p w14:paraId="017A5854" w14:textId="77777777" w:rsidR="005908D2" w:rsidRPr="005908D2" w:rsidRDefault="005908D2" w:rsidP="005908D2">
      <w:pPr>
        <w:numPr>
          <w:ilvl w:val="0"/>
          <w:numId w:val="18"/>
        </w:numPr>
        <w:rPr>
          <w:lang w:val="es-MX"/>
        </w:rPr>
      </w:pPr>
      <w:r w:rsidRPr="005908D2">
        <w:rPr>
          <w:lang w:val="es-MX"/>
        </w:rPr>
        <w:t>RNF2: La interfaz debe seguir patrones familiares (formularios estándar).</w:t>
      </w:r>
    </w:p>
    <w:p w14:paraId="4D9B4271" w14:textId="77777777" w:rsidR="005908D2" w:rsidRPr="005908D2" w:rsidRDefault="005908D2" w:rsidP="005908D2">
      <w:pPr>
        <w:numPr>
          <w:ilvl w:val="0"/>
          <w:numId w:val="18"/>
        </w:numPr>
        <w:rPr>
          <w:lang w:val="es-MX"/>
        </w:rPr>
      </w:pPr>
      <w:r w:rsidRPr="005908D2">
        <w:rPr>
          <w:lang w:val="es-MX"/>
        </w:rPr>
        <w:t>RNF4: El sistema debe ofrecer retroalimentación inmediata al detectar errores en tiempo real (por ejemplo, campos obligatorios o correos mal escritos).</w:t>
      </w:r>
    </w:p>
    <w:p w14:paraId="5850BE2B" w14:textId="617B102A" w:rsidR="005908D2" w:rsidRPr="005908D2" w:rsidRDefault="005908D2" w:rsidP="005908D2">
      <w:pPr>
        <w:rPr>
          <w:lang w:val="es-MX"/>
        </w:rPr>
      </w:pPr>
      <w:r w:rsidRPr="005908D2">
        <w:rPr>
          <w:lang w:val="es-MX"/>
        </w:rPr>
        <w:t xml:space="preserve"> ¿Qué información obtenemos?</w:t>
      </w:r>
    </w:p>
    <w:p w14:paraId="2C9C6A1D" w14:textId="77777777" w:rsidR="005908D2" w:rsidRPr="005908D2" w:rsidRDefault="005908D2" w:rsidP="005908D2">
      <w:pPr>
        <w:numPr>
          <w:ilvl w:val="0"/>
          <w:numId w:val="19"/>
        </w:numPr>
        <w:rPr>
          <w:lang w:val="es-MX"/>
        </w:rPr>
      </w:pPr>
      <w:r w:rsidRPr="005908D2">
        <w:rPr>
          <w:lang w:val="es-MX"/>
        </w:rPr>
        <w:t>Si el usuario entiende sin ayuda los términos como “tipo de cuenta” y los campos solicitados.</w:t>
      </w:r>
    </w:p>
    <w:p w14:paraId="079FA2FF" w14:textId="77777777" w:rsidR="005908D2" w:rsidRPr="005908D2" w:rsidRDefault="005908D2" w:rsidP="005908D2">
      <w:pPr>
        <w:numPr>
          <w:ilvl w:val="0"/>
          <w:numId w:val="19"/>
        </w:numPr>
        <w:rPr>
          <w:lang w:val="es-MX"/>
        </w:rPr>
      </w:pPr>
      <w:r w:rsidRPr="005908D2">
        <w:rPr>
          <w:lang w:val="es-MX"/>
        </w:rPr>
        <w:t>Si se detectan puntos de confusión (por ejemplo, si dudan en qué opción seleccionar).</w:t>
      </w:r>
    </w:p>
    <w:p w14:paraId="123CB68E" w14:textId="77777777" w:rsidR="005908D2" w:rsidRPr="005908D2" w:rsidRDefault="005908D2" w:rsidP="005908D2">
      <w:pPr>
        <w:numPr>
          <w:ilvl w:val="0"/>
          <w:numId w:val="19"/>
        </w:numPr>
        <w:rPr>
          <w:lang w:val="es-MX"/>
        </w:rPr>
      </w:pPr>
      <w:r w:rsidRPr="005908D2">
        <w:rPr>
          <w:lang w:val="es-MX"/>
        </w:rPr>
        <w:t>Tiempo requerido para completar el proceso.</w:t>
      </w:r>
    </w:p>
    <w:p w14:paraId="3E34159E" w14:textId="77777777" w:rsidR="005908D2" w:rsidRPr="005908D2" w:rsidRDefault="005908D2" w:rsidP="005908D2">
      <w:pPr>
        <w:numPr>
          <w:ilvl w:val="0"/>
          <w:numId w:val="19"/>
        </w:numPr>
        <w:rPr>
          <w:lang w:val="es-MX"/>
        </w:rPr>
      </w:pPr>
      <w:r w:rsidRPr="005908D2">
        <w:rPr>
          <w:lang w:val="es-MX"/>
        </w:rPr>
        <w:lastRenderedPageBreak/>
        <w:t>Frecuencia y tipo de errores cometidos (y si el sistema los previno efectivamente).</w:t>
      </w:r>
    </w:p>
    <w:p w14:paraId="6F2E126E" w14:textId="49280DF9" w:rsidR="005908D2" w:rsidRPr="005908D2" w:rsidRDefault="005908D2" w:rsidP="005908D2">
      <w:pPr>
        <w:rPr>
          <w:lang w:val="es-MX"/>
        </w:rPr>
      </w:pPr>
      <w:r w:rsidRPr="005908D2">
        <w:rPr>
          <w:lang w:val="es-MX"/>
        </w:rPr>
        <w:t xml:space="preserve"> ¿Por qué es útil?</w:t>
      </w:r>
      <w:r w:rsidRPr="005908D2">
        <w:rPr>
          <w:lang w:val="es-MX"/>
        </w:rPr>
        <w:br/>
        <w:t>Porque el registro es la puerta de entrada a la plataforma y su diseño tiene un impacto directo en la percepción de facilidad de uso (</w:t>
      </w:r>
      <w:proofErr w:type="spellStart"/>
      <w:r w:rsidRPr="005908D2">
        <w:rPr>
          <w:lang w:val="es-MX"/>
        </w:rPr>
        <w:t>learnability</w:t>
      </w:r>
      <w:proofErr w:type="spellEnd"/>
      <w:r w:rsidRPr="005908D2">
        <w:rPr>
          <w:lang w:val="es-MX"/>
        </w:rPr>
        <w:t>), consistencia y claridad.</w:t>
      </w:r>
    </w:p>
    <w:p w14:paraId="55860377" w14:textId="77777777" w:rsidR="005908D2" w:rsidRPr="005908D2" w:rsidRDefault="005908D2" w:rsidP="005908D2">
      <w:pPr>
        <w:rPr>
          <w:lang w:val="es-MX"/>
        </w:rPr>
      </w:pPr>
      <w:r w:rsidRPr="005908D2">
        <w:rPr>
          <w:lang w:val="es-MX"/>
        </w:rPr>
        <w:pict w14:anchorId="094B29A0">
          <v:rect id="_x0000_i1025" style="width:0;height:1.5pt" o:hralign="center" o:hrstd="t" o:hr="t" fillcolor="#a0a0a0" stroked="f"/>
        </w:pict>
      </w:r>
    </w:p>
    <w:p w14:paraId="113FCFAA" w14:textId="77777777" w:rsidR="005908D2" w:rsidRPr="005908D2" w:rsidRDefault="005908D2" w:rsidP="005908D2">
      <w:pPr>
        <w:rPr>
          <w:b/>
          <w:bCs/>
          <w:lang w:val="es-MX"/>
        </w:rPr>
      </w:pPr>
      <w:r w:rsidRPr="005908D2">
        <w:rPr>
          <w:b/>
          <w:bCs/>
          <w:lang w:val="es-MX"/>
        </w:rPr>
        <w:t>2. Completar o Editar Perfil</w:t>
      </w:r>
    </w:p>
    <w:p w14:paraId="580E61A8" w14:textId="20ACE6D2" w:rsidR="005908D2" w:rsidRPr="005908D2" w:rsidRDefault="005908D2" w:rsidP="005908D2">
      <w:pPr>
        <w:rPr>
          <w:lang w:val="es-MX"/>
        </w:rPr>
      </w:pPr>
      <w:r w:rsidRPr="005908D2">
        <w:rPr>
          <w:lang w:val="es-MX"/>
        </w:rPr>
        <w:t xml:space="preserve"> ¿Qué observamos?</w:t>
      </w:r>
      <w:r w:rsidRPr="005908D2">
        <w:rPr>
          <w:lang w:val="es-MX"/>
        </w:rPr>
        <w:br/>
        <w:t>Evaluamos si el usuario puede completar su perfil profesional con los datos adecuados (biografía, redes, muestras, etc.), si entiende qué campos son necesarios y si el sistema le facilita esta tarea.</w:t>
      </w:r>
    </w:p>
    <w:p w14:paraId="3AC54D03" w14:textId="241FC634" w:rsidR="005908D2" w:rsidRPr="005908D2" w:rsidRDefault="005908D2" w:rsidP="005908D2">
      <w:pPr>
        <w:rPr>
          <w:lang w:val="es-MX"/>
        </w:rPr>
      </w:pPr>
      <w:r w:rsidRPr="005908D2">
        <w:rPr>
          <w:lang w:val="es-MX"/>
        </w:rPr>
        <w:t xml:space="preserve"> RNF Relacionados:</w:t>
      </w:r>
    </w:p>
    <w:p w14:paraId="3E2843E8" w14:textId="77777777" w:rsidR="005908D2" w:rsidRPr="005908D2" w:rsidRDefault="005908D2" w:rsidP="005908D2">
      <w:pPr>
        <w:numPr>
          <w:ilvl w:val="0"/>
          <w:numId w:val="20"/>
        </w:numPr>
        <w:rPr>
          <w:lang w:val="es-MX"/>
        </w:rPr>
      </w:pPr>
      <w:r w:rsidRPr="005908D2">
        <w:rPr>
          <w:lang w:val="es-MX"/>
        </w:rPr>
        <w:t>RNF1: Los campos deben tener etiquetas claras, descripciones breves y ejemplos si es necesario.</w:t>
      </w:r>
    </w:p>
    <w:p w14:paraId="29C1F0A0" w14:textId="77777777" w:rsidR="005908D2" w:rsidRPr="005908D2" w:rsidRDefault="005908D2" w:rsidP="005908D2">
      <w:pPr>
        <w:numPr>
          <w:ilvl w:val="0"/>
          <w:numId w:val="20"/>
        </w:numPr>
        <w:rPr>
          <w:lang w:val="es-MX"/>
        </w:rPr>
      </w:pPr>
      <w:r w:rsidRPr="005908D2">
        <w:rPr>
          <w:lang w:val="es-MX"/>
        </w:rPr>
        <w:t>RNF3: Solo se deben mostrar los campos esenciales, evitando sobrecargar la vista.</w:t>
      </w:r>
    </w:p>
    <w:p w14:paraId="1038FFB2" w14:textId="77777777" w:rsidR="005908D2" w:rsidRPr="005908D2" w:rsidRDefault="005908D2" w:rsidP="005908D2">
      <w:pPr>
        <w:numPr>
          <w:ilvl w:val="0"/>
          <w:numId w:val="20"/>
        </w:numPr>
        <w:rPr>
          <w:lang w:val="es-MX"/>
        </w:rPr>
      </w:pPr>
      <w:r w:rsidRPr="005908D2">
        <w:rPr>
          <w:lang w:val="es-MX"/>
        </w:rPr>
        <w:t>RNF4: Al guardar cambios, el sistema debe confirmar visualmente el éxito.</w:t>
      </w:r>
    </w:p>
    <w:p w14:paraId="75B613C5" w14:textId="72039067" w:rsidR="005908D2" w:rsidRPr="005908D2" w:rsidRDefault="005908D2" w:rsidP="005908D2">
      <w:pPr>
        <w:rPr>
          <w:lang w:val="es-MX"/>
        </w:rPr>
      </w:pPr>
      <w:r w:rsidRPr="005908D2">
        <w:rPr>
          <w:lang w:val="es-MX"/>
        </w:rPr>
        <w:t xml:space="preserve"> ¿Qué información obtenemos?</w:t>
      </w:r>
    </w:p>
    <w:p w14:paraId="6521710A" w14:textId="77777777" w:rsidR="005908D2" w:rsidRPr="005908D2" w:rsidRDefault="005908D2" w:rsidP="005908D2">
      <w:pPr>
        <w:numPr>
          <w:ilvl w:val="0"/>
          <w:numId w:val="21"/>
        </w:numPr>
        <w:rPr>
          <w:lang w:val="es-MX"/>
        </w:rPr>
      </w:pPr>
      <w:r w:rsidRPr="005908D2">
        <w:rPr>
          <w:lang w:val="es-MX"/>
        </w:rPr>
        <w:t>Tiempo necesario para completar el perfil.</w:t>
      </w:r>
    </w:p>
    <w:p w14:paraId="4EFA6BDE" w14:textId="77777777" w:rsidR="005908D2" w:rsidRPr="005908D2" w:rsidRDefault="005908D2" w:rsidP="005908D2">
      <w:pPr>
        <w:numPr>
          <w:ilvl w:val="0"/>
          <w:numId w:val="21"/>
        </w:numPr>
        <w:rPr>
          <w:lang w:val="es-MX"/>
        </w:rPr>
      </w:pPr>
      <w:r w:rsidRPr="005908D2">
        <w:rPr>
          <w:lang w:val="es-MX"/>
        </w:rPr>
        <w:t>Campos ignorados, mal completados o incomprendidos.</w:t>
      </w:r>
    </w:p>
    <w:p w14:paraId="7808F850" w14:textId="77777777" w:rsidR="005908D2" w:rsidRPr="005908D2" w:rsidRDefault="005908D2" w:rsidP="005908D2">
      <w:pPr>
        <w:numPr>
          <w:ilvl w:val="0"/>
          <w:numId w:val="21"/>
        </w:numPr>
        <w:rPr>
          <w:lang w:val="es-MX"/>
        </w:rPr>
      </w:pPr>
      <w:r w:rsidRPr="005908D2">
        <w:rPr>
          <w:lang w:val="es-MX"/>
        </w:rPr>
        <w:t>Número de veces que el usuario necesita regresar o corregir.</w:t>
      </w:r>
    </w:p>
    <w:p w14:paraId="0B2B1F02" w14:textId="77777777" w:rsidR="005908D2" w:rsidRPr="005908D2" w:rsidRDefault="005908D2" w:rsidP="005908D2">
      <w:pPr>
        <w:numPr>
          <w:ilvl w:val="0"/>
          <w:numId w:val="21"/>
        </w:numPr>
        <w:rPr>
          <w:lang w:val="es-MX"/>
        </w:rPr>
      </w:pPr>
      <w:r w:rsidRPr="005908D2">
        <w:rPr>
          <w:lang w:val="es-MX"/>
        </w:rPr>
        <w:t>Opinión sobre la claridad y utilidad de la interfaz para representar su identidad musical.</w:t>
      </w:r>
    </w:p>
    <w:p w14:paraId="105152A4" w14:textId="0DC7C59E" w:rsidR="005908D2" w:rsidRPr="005908D2" w:rsidRDefault="005908D2" w:rsidP="005908D2">
      <w:pPr>
        <w:rPr>
          <w:lang w:val="es-MX"/>
        </w:rPr>
      </w:pPr>
      <w:r w:rsidRPr="005908D2">
        <w:rPr>
          <w:lang w:val="es-MX"/>
        </w:rPr>
        <w:t xml:space="preserve"> ¿Por qué es útil?</w:t>
      </w:r>
      <w:r w:rsidRPr="005908D2">
        <w:rPr>
          <w:lang w:val="es-MX"/>
        </w:rPr>
        <w:br/>
        <w:t xml:space="preserve">Porque el perfil es la carta de presentación del músico. Evaluar esta tarea permite identificar si el sistema está facilitando una autoexpresión clara, profesional y sin fricción (eficiencia, satisfacción y error </w:t>
      </w:r>
      <w:proofErr w:type="spellStart"/>
      <w:r w:rsidRPr="005908D2">
        <w:rPr>
          <w:lang w:val="es-MX"/>
        </w:rPr>
        <w:t>prevention</w:t>
      </w:r>
      <w:proofErr w:type="spellEnd"/>
      <w:r w:rsidRPr="005908D2">
        <w:rPr>
          <w:lang w:val="es-MX"/>
        </w:rPr>
        <w:t>).</w:t>
      </w:r>
    </w:p>
    <w:p w14:paraId="1ADC18ED" w14:textId="77777777" w:rsidR="005908D2" w:rsidRPr="005908D2" w:rsidRDefault="005908D2" w:rsidP="005908D2">
      <w:pPr>
        <w:rPr>
          <w:lang w:val="es-MX"/>
        </w:rPr>
      </w:pPr>
      <w:r w:rsidRPr="005908D2">
        <w:rPr>
          <w:lang w:val="es-MX"/>
        </w:rPr>
        <w:pict w14:anchorId="2388A350">
          <v:rect id="_x0000_i1026" style="width:0;height:1.5pt" o:hralign="center" o:hrstd="t" o:hr="t" fillcolor="#a0a0a0" stroked="f"/>
        </w:pict>
      </w:r>
    </w:p>
    <w:p w14:paraId="08B4EA2F" w14:textId="77777777" w:rsidR="005908D2" w:rsidRPr="005908D2" w:rsidRDefault="005908D2" w:rsidP="005908D2">
      <w:pPr>
        <w:rPr>
          <w:b/>
          <w:bCs/>
          <w:lang w:val="es-MX"/>
        </w:rPr>
      </w:pPr>
      <w:r w:rsidRPr="005908D2">
        <w:rPr>
          <w:b/>
          <w:bCs/>
          <w:lang w:val="es-MX"/>
        </w:rPr>
        <w:t>3. Publicar Oferta</w:t>
      </w:r>
    </w:p>
    <w:p w14:paraId="1F88B563" w14:textId="43F4FE2A" w:rsidR="005908D2" w:rsidRPr="005908D2" w:rsidRDefault="005908D2" w:rsidP="005908D2">
      <w:pPr>
        <w:rPr>
          <w:lang w:val="es-MX"/>
        </w:rPr>
      </w:pPr>
      <w:r w:rsidRPr="005908D2">
        <w:rPr>
          <w:lang w:val="es-MX"/>
        </w:rPr>
        <w:t>¿Qué observamos?</w:t>
      </w:r>
      <w:r w:rsidRPr="005908D2">
        <w:rPr>
          <w:lang w:val="es-MX"/>
        </w:rPr>
        <w:br/>
        <w:t>Se analiza cómo un usuario empleador publica una vacante, especificando requerimientos musicales, fechas y tipo de evento.</w:t>
      </w:r>
    </w:p>
    <w:p w14:paraId="5AA3662A" w14:textId="28C75AD7" w:rsidR="005908D2" w:rsidRPr="005908D2" w:rsidRDefault="005908D2" w:rsidP="005908D2">
      <w:pPr>
        <w:rPr>
          <w:lang w:val="es-MX"/>
        </w:rPr>
      </w:pPr>
      <w:r w:rsidRPr="005908D2">
        <w:rPr>
          <w:lang w:val="es-MX"/>
        </w:rPr>
        <w:t xml:space="preserve"> RNF Relacionados:</w:t>
      </w:r>
    </w:p>
    <w:p w14:paraId="499332DF" w14:textId="77777777" w:rsidR="005908D2" w:rsidRPr="005908D2" w:rsidRDefault="005908D2" w:rsidP="005908D2">
      <w:pPr>
        <w:numPr>
          <w:ilvl w:val="0"/>
          <w:numId w:val="22"/>
        </w:numPr>
        <w:rPr>
          <w:lang w:val="es-MX"/>
        </w:rPr>
      </w:pPr>
      <w:r w:rsidRPr="005908D2">
        <w:rPr>
          <w:lang w:val="es-MX"/>
        </w:rPr>
        <w:lastRenderedPageBreak/>
        <w:t>RNF1: Uso de lenguaje neutro y sin ambigüedades.</w:t>
      </w:r>
    </w:p>
    <w:p w14:paraId="2F137825" w14:textId="77777777" w:rsidR="005908D2" w:rsidRPr="005908D2" w:rsidRDefault="005908D2" w:rsidP="005908D2">
      <w:pPr>
        <w:numPr>
          <w:ilvl w:val="0"/>
          <w:numId w:val="22"/>
        </w:numPr>
        <w:rPr>
          <w:lang w:val="es-MX"/>
        </w:rPr>
      </w:pPr>
      <w:r w:rsidRPr="005908D2">
        <w:rPr>
          <w:lang w:val="es-MX"/>
        </w:rPr>
        <w:t>RNF3: Solo se muestran los campos necesarios para una publicación efectiva.</w:t>
      </w:r>
    </w:p>
    <w:p w14:paraId="18F4E2D5" w14:textId="77777777" w:rsidR="005908D2" w:rsidRPr="005908D2" w:rsidRDefault="005908D2" w:rsidP="005908D2">
      <w:pPr>
        <w:numPr>
          <w:ilvl w:val="0"/>
          <w:numId w:val="22"/>
        </w:numPr>
        <w:rPr>
          <w:lang w:val="es-MX"/>
        </w:rPr>
      </w:pPr>
      <w:r w:rsidRPr="005908D2">
        <w:rPr>
          <w:lang w:val="es-MX"/>
        </w:rPr>
        <w:t>RNF4: Validación de campos obligatorios y confirmación de envío.</w:t>
      </w:r>
    </w:p>
    <w:p w14:paraId="05AED27C" w14:textId="02F4ABD2" w:rsidR="005908D2" w:rsidRPr="005908D2" w:rsidRDefault="005908D2" w:rsidP="005908D2">
      <w:pPr>
        <w:rPr>
          <w:lang w:val="es-MX"/>
        </w:rPr>
      </w:pPr>
      <w:r w:rsidRPr="005908D2">
        <w:rPr>
          <w:lang w:val="es-MX"/>
        </w:rPr>
        <w:t xml:space="preserve"> ¿Qué información obtenemos?</w:t>
      </w:r>
    </w:p>
    <w:p w14:paraId="1ECD8F01" w14:textId="77777777" w:rsidR="005908D2" w:rsidRPr="005908D2" w:rsidRDefault="005908D2" w:rsidP="005908D2">
      <w:pPr>
        <w:numPr>
          <w:ilvl w:val="0"/>
          <w:numId w:val="23"/>
        </w:numPr>
        <w:rPr>
          <w:lang w:val="es-MX"/>
        </w:rPr>
      </w:pPr>
      <w:r w:rsidRPr="005908D2">
        <w:rPr>
          <w:lang w:val="es-MX"/>
        </w:rPr>
        <w:t>Si el usuario entiende lo que debe colocar en cada campo.</w:t>
      </w:r>
    </w:p>
    <w:p w14:paraId="4EF3D66E" w14:textId="77777777" w:rsidR="005908D2" w:rsidRPr="005908D2" w:rsidRDefault="005908D2" w:rsidP="005908D2">
      <w:pPr>
        <w:numPr>
          <w:ilvl w:val="0"/>
          <w:numId w:val="23"/>
        </w:numPr>
        <w:rPr>
          <w:lang w:val="es-MX"/>
        </w:rPr>
      </w:pPr>
      <w:r w:rsidRPr="005908D2">
        <w:rPr>
          <w:lang w:val="es-MX"/>
        </w:rPr>
        <w:t>Si intenta enviar sin llenar todos los datos, y cómo reacciona ante los mensajes del sistema.</w:t>
      </w:r>
    </w:p>
    <w:p w14:paraId="7B761538" w14:textId="77777777" w:rsidR="005908D2" w:rsidRPr="005908D2" w:rsidRDefault="005908D2" w:rsidP="005908D2">
      <w:pPr>
        <w:numPr>
          <w:ilvl w:val="0"/>
          <w:numId w:val="23"/>
        </w:numPr>
        <w:rPr>
          <w:lang w:val="es-MX"/>
        </w:rPr>
      </w:pPr>
      <w:r w:rsidRPr="005908D2">
        <w:rPr>
          <w:lang w:val="es-MX"/>
        </w:rPr>
        <w:t>Tiempo que tarda y errores cometidos.</w:t>
      </w:r>
    </w:p>
    <w:p w14:paraId="7C190EAF" w14:textId="77777777" w:rsidR="005908D2" w:rsidRPr="005908D2" w:rsidRDefault="005908D2" w:rsidP="005908D2">
      <w:pPr>
        <w:numPr>
          <w:ilvl w:val="0"/>
          <w:numId w:val="23"/>
        </w:numPr>
        <w:rPr>
          <w:lang w:val="es-MX"/>
        </w:rPr>
      </w:pPr>
      <w:r w:rsidRPr="005908D2">
        <w:rPr>
          <w:lang w:val="es-MX"/>
        </w:rPr>
        <w:t xml:space="preserve">Claridad del </w:t>
      </w:r>
      <w:proofErr w:type="spellStart"/>
      <w:r w:rsidRPr="005908D2">
        <w:rPr>
          <w:lang w:val="es-MX"/>
        </w:rPr>
        <w:t>feedback</w:t>
      </w:r>
      <w:proofErr w:type="spellEnd"/>
      <w:r w:rsidRPr="005908D2">
        <w:rPr>
          <w:lang w:val="es-MX"/>
        </w:rPr>
        <w:t xml:space="preserve"> tras enviar (¿sabe que se publicó correctamente?).</w:t>
      </w:r>
    </w:p>
    <w:p w14:paraId="68554DD4" w14:textId="13A8DF18" w:rsidR="005908D2" w:rsidRPr="005908D2" w:rsidRDefault="005908D2" w:rsidP="005908D2">
      <w:pPr>
        <w:rPr>
          <w:lang w:val="es-MX"/>
        </w:rPr>
      </w:pPr>
      <w:r w:rsidRPr="005908D2">
        <w:rPr>
          <w:lang w:val="es-MX"/>
        </w:rPr>
        <w:t>¿Por qué es útil?</w:t>
      </w:r>
      <w:r w:rsidRPr="005908D2">
        <w:rPr>
          <w:lang w:val="es-MX"/>
        </w:rPr>
        <w:br/>
        <w:t xml:space="preserve">Porque esta tarea representa la funcionalidad central para el otro tipo de usuario del sistema (organizador). Observar cómo interactúan con el formulario permite validar la claridad y robustez del flujo, así como la efectividad del </w:t>
      </w:r>
      <w:proofErr w:type="spellStart"/>
      <w:r w:rsidRPr="005908D2">
        <w:rPr>
          <w:lang w:val="es-MX"/>
        </w:rPr>
        <w:t>feedback</w:t>
      </w:r>
      <w:proofErr w:type="spellEnd"/>
      <w:r w:rsidRPr="005908D2">
        <w:rPr>
          <w:lang w:val="es-MX"/>
        </w:rPr>
        <w:t xml:space="preserve"> (retroalimentación y eficiencia).</w:t>
      </w:r>
    </w:p>
    <w:p w14:paraId="2B979A67" w14:textId="77777777" w:rsidR="005908D2" w:rsidRPr="005908D2" w:rsidRDefault="005908D2" w:rsidP="005908D2">
      <w:pPr>
        <w:rPr>
          <w:lang w:val="es-MX"/>
        </w:rPr>
      </w:pPr>
      <w:r w:rsidRPr="005908D2">
        <w:rPr>
          <w:lang w:val="es-MX"/>
        </w:rPr>
        <w:pict w14:anchorId="4BEDF2C7">
          <v:rect id="_x0000_i1027" style="width:0;height:1.5pt" o:hralign="center" o:hrstd="t" o:hr="t" fillcolor="#a0a0a0" stroked="f"/>
        </w:pict>
      </w:r>
    </w:p>
    <w:p w14:paraId="720B39D5" w14:textId="77777777" w:rsidR="005908D2" w:rsidRPr="005908D2" w:rsidRDefault="005908D2" w:rsidP="005908D2">
      <w:pPr>
        <w:rPr>
          <w:b/>
          <w:bCs/>
          <w:lang w:val="es-MX"/>
        </w:rPr>
      </w:pPr>
      <w:r w:rsidRPr="005908D2">
        <w:rPr>
          <w:b/>
          <w:bCs/>
          <w:lang w:val="es-MX"/>
        </w:rPr>
        <w:t>4. Buscar Músico</w:t>
      </w:r>
    </w:p>
    <w:p w14:paraId="33B6871B" w14:textId="5083550A" w:rsidR="005908D2" w:rsidRPr="005908D2" w:rsidRDefault="005908D2" w:rsidP="005908D2">
      <w:pPr>
        <w:rPr>
          <w:lang w:val="es-MX"/>
        </w:rPr>
      </w:pPr>
      <w:r w:rsidRPr="005908D2">
        <w:rPr>
          <w:lang w:val="es-MX"/>
        </w:rPr>
        <w:t xml:space="preserve"> ¿Qué observamos?</w:t>
      </w:r>
      <w:r w:rsidRPr="005908D2">
        <w:rPr>
          <w:lang w:val="es-MX"/>
        </w:rPr>
        <w:br/>
        <w:t>Evaluamos si el organizador puede encontrar perfiles musicales relevantes usando el buscador y filtros disponibles.</w:t>
      </w:r>
    </w:p>
    <w:p w14:paraId="7C69F1D8" w14:textId="2827E89B" w:rsidR="005908D2" w:rsidRPr="005908D2" w:rsidRDefault="005908D2" w:rsidP="005908D2">
      <w:pPr>
        <w:rPr>
          <w:lang w:val="es-MX"/>
        </w:rPr>
      </w:pPr>
      <w:r w:rsidRPr="005908D2">
        <w:rPr>
          <w:lang w:val="es-MX"/>
        </w:rPr>
        <w:t xml:space="preserve"> RNF Relacionados:</w:t>
      </w:r>
    </w:p>
    <w:p w14:paraId="076FDFE9" w14:textId="77777777" w:rsidR="005908D2" w:rsidRPr="005908D2" w:rsidRDefault="005908D2" w:rsidP="005908D2">
      <w:pPr>
        <w:numPr>
          <w:ilvl w:val="0"/>
          <w:numId w:val="24"/>
        </w:numPr>
        <w:rPr>
          <w:lang w:val="es-MX"/>
        </w:rPr>
      </w:pPr>
      <w:r w:rsidRPr="005908D2">
        <w:rPr>
          <w:lang w:val="es-MX"/>
        </w:rPr>
        <w:t>RNF2: La barra de búsqueda y filtros deben ser familiares y visibles.</w:t>
      </w:r>
    </w:p>
    <w:p w14:paraId="69EDAB9C" w14:textId="77777777" w:rsidR="005908D2" w:rsidRPr="005908D2" w:rsidRDefault="005908D2" w:rsidP="005908D2">
      <w:pPr>
        <w:numPr>
          <w:ilvl w:val="0"/>
          <w:numId w:val="24"/>
        </w:numPr>
        <w:rPr>
          <w:lang w:val="es-MX"/>
        </w:rPr>
      </w:pPr>
      <w:r w:rsidRPr="005908D2">
        <w:rPr>
          <w:lang w:val="es-MX"/>
        </w:rPr>
        <w:t>RNF3: Debe ser posible acceder a información relevante sin navegar en exceso.</w:t>
      </w:r>
    </w:p>
    <w:p w14:paraId="5DDD61D4" w14:textId="596238BF" w:rsidR="005908D2" w:rsidRPr="005908D2" w:rsidRDefault="005908D2" w:rsidP="005908D2">
      <w:pPr>
        <w:rPr>
          <w:lang w:val="es-MX"/>
        </w:rPr>
      </w:pPr>
      <w:r w:rsidRPr="005908D2">
        <w:rPr>
          <w:lang w:val="es-MX"/>
        </w:rPr>
        <w:t xml:space="preserve"> ¿Qué información obtenemos?</w:t>
      </w:r>
    </w:p>
    <w:p w14:paraId="10FED9E9" w14:textId="77777777" w:rsidR="005908D2" w:rsidRPr="005908D2" w:rsidRDefault="005908D2" w:rsidP="005908D2">
      <w:pPr>
        <w:numPr>
          <w:ilvl w:val="0"/>
          <w:numId w:val="25"/>
        </w:numPr>
        <w:rPr>
          <w:lang w:val="es-MX"/>
        </w:rPr>
      </w:pPr>
      <w:r w:rsidRPr="005908D2">
        <w:rPr>
          <w:lang w:val="es-MX"/>
        </w:rPr>
        <w:t>Si entiende cómo usar los filtros (género, ubicación, disponibilidad, etc.).</w:t>
      </w:r>
    </w:p>
    <w:p w14:paraId="1BFA7598" w14:textId="77777777" w:rsidR="005908D2" w:rsidRPr="005908D2" w:rsidRDefault="005908D2" w:rsidP="005908D2">
      <w:pPr>
        <w:numPr>
          <w:ilvl w:val="0"/>
          <w:numId w:val="25"/>
        </w:numPr>
        <w:rPr>
          <w:lang w:val="es-MX"/>
        </w:rPr>
      </w:pPr>
      <w:r w:rsidRPr="005908D2">
        <w:rPr>
          <w:lang w:val="es-MX"/>
        </w:rPr>
        <w:t>Si encuentra resultados que considera relevantes.</w:t>
      </w:r>
    </w:p>
    <w:p w14:paraId="727E19AA" w14:textId="77777777" w:rsidR="005908D2" w:rsidRPr="005908D2" w:rsidRDefault="005908D2" w:rsidP="005908D2">
      <w:pPr>
        <w:numPr>
          <w:ilvl w:val="0"/>
          <w:numId w:val="25"/>
        </w:numPr>
        <w:rPr>
          <w:lang w:val="es-MX"/>
        </w:rPr>
      </w:pPr>
      <w:r w:rsidRPr="005908D2">
        <w:rPr>
          <w:lang w:val="es-MX"/>
        </w:rPr>
        <w:t>Cuántos pasos y cuánto tiempo tarda en encontrar un perfil que le interese.</w:t>
      </w:r>
    </w:p>
    <w:p w14:paraId="6AAB799A" w14:textId="77777777" w:rsidR="005908D2" w:rsidRPr="005908D2" w:rsidRDefault="005908D2" w:rsidP="005908D2">
      <w:pPr>
        <w:numPr>
          <w:ilvl w:val="0"/>
          <w:numId w:val="25"/>
        </w:numPr>
        <w:rPr>
          <w:lang w:val="es-MX"/>
        </w:rPr>
      </w:pPr>
      <w:r w:rsidRPr="005908D2">
        <w:rPr>
          <w:lang w:val="es-MX"/>
        </w:rPr>
        <w:t>Percepción general sobre la experiencia de búsqueda.</w:t>
      </w:r>
    </w:p>
    <w:p w14:paraId="4F650A0C" w14:textId="1E134765" w:rsidR="005908D2" w:rsidRPr="005908D2" w:rsidRDefault="005908D2" w:rsidP="005908D2">
      <w:pPr>
        <w:rPr>
          <w:lang w:val="es-MX"/>
        </w:rPr>
      </w:pPr>
      <w:r w:rsidRPr="005908D2">
        <w:rPr>
          <w:lang w:val="es-MX"/>
        </w:rPr>
        <w:t xml:space="preserve"> ¿Por qué es útil?</w:t>
      </w:r>
      <w:r w:rsidRPr="005908D2">
        <w:rPr>
          <w:lang w:val="es-MX"/>
        </w:rPr>
        <w:br/>
        <w:t xml:space="preserve">Porque una de las principales propuestas de valor es facilitar la conexión entre músicos y </w:t>
      </w:r>
      <w:r w:rsidRPr="005908D2">
        <w:rPr>
          <w:lang w:val="es-MX"/>
        </w:rPr>
        <w:lastRenderedPageBreak/>
        <w:t xml:space="preserve">empleadores. Esta tarea permite evaluar si el sistema realmente ayuda a encontrar talento de forma eficiente y clara (eficiencia, </w:t>
      </w:r>
      <w:proofErr w:type="spellStart"/>
      <w:r w:rsidRPr="005908D2">
        <w:rPr>
          <w:lang w:val="es-MX"/>
        </w:rPr>
        <w:t>memorabilidad</w:t>
      </w:r>
      <w:proofErr w:type="spellEnd"/>
      <w:r w:rsidRPr="005908D2">
        <w:rPr>
          <w:lang w:val="es-MX"/>
        </w:rPr>
        <w:t>, satisfacción).</w:t>
      </w:r>
    </w:p>
    <w:p w14:paraId="723F46EC" w14:textId="77777777" w:rsidR="005908D2" w:rsidRPr="005908D2" w:rsidRDefault="005908D2" w:rsidP="005908D2">
      <w:pPr>
        <w:rPr>
          <w:lang w:val="es-MX"/>
        </w:rPr>
      </w:pPr>
      <w:r w:rsidRPr="005908D2">
        <w:rPr>
          <w:lang w:val="es-MX"/>
        </w:rPr>
        <w:pict w14:anchorId="02879769">
          <v:rect id="_x0000_i1028" style="width:0;height:1.5pt" o:hralign="center" o:hrstd="t" o:hr="t" fillcolor="#a0a0a0" stroked="f"/>
        </w:pict>
      </w:r>
    </w:p>
    <w:p w14:paraId="0090C067" w14:textId="77777777" w:rsidR="005908D2" w:rsidRPr="005908D2" w:rsidRDefault="005908D2" w:rsidP="005908D2">
      <w:pPr>
        <w:rPr>
          <w:b/>
          <w:bCs/>
          <w:lang w:val="es-MX"/>
        </w:rPr>
      </w:pPr>
      <w:r w:rsidRPr="005908D2">
        <w:rPr>
          <w:b/>
          <w:bCs/>
          <w:lang w:val="es-MX"/>
        </w:rPr>
        <w:t>5. Buscar Oferta</w:t>
      </w:r>
    </w:p>
    <w:p w14:paraId="4C31DBDA" w14:textId="64A6B34C" w:rsidR="005908D2" w:rsidRPr="005908D2" w:rsidRDefault="005908D2" w:rsidP="005908D2">
      <w:pPr>
        <w:rPr>
          <w:lang w:val="es-MX"/>
        </w:rPr>
      </w:pPr>
      <w:r w:rsidRPr="005908D2">
        <w:rPr>
          <w:lang w:val="es-MX"/>
        </w:rPr>
        <w:t xml:space="preserve"> ¿Qué observamos?</w:t>
      </w:r>
      <w:r w:rsidRPr="005908D2">
        <w:rPr>
          <w:lang w:val="es-MX"/>
        </w:rPr>
        <w:br/>
        <w:t>Se analiza cómo un músico busca oportunidades laborales dentro del sistema según sus intereses y habilidades.</w:t>
      </w:r>
    </w:p>
    <w:p w14:paraId="2FCC0906" w14:textId="6A3960FE" w:rsidR="005908D2" w:rsidRPr="005908D2" w:rsidRDefault="005908D2" w:rsidP="005908D2">
      <w:pPr>
        <w:rPr>
          <w:lang w:val="es-MX"/>
        </w:rPr>
      </w:pPr>
      <w:r w:rsidRPr="005908D2">
        <w:rPr>
          <w:lang w:val="es-MX"/>
        </w:rPr>
        <w:t xml:space="preserve"> RNF Relacionados:</w:t>
      </w:r>
    </w:p>
    <w:p w14:paraId="4182ED6B" w14:textId="77777777" w:rsidR="005908D2" w:rsidRPr="005908D2" w:rsidRDefault="005908D2" w:rsidP="005908D2">
      <w:pPr>
        <w:numPr>
          <w:ilvl w:val="0"/>
          <w:numId w:val="26"/>
        </w:numPr>
        <w:rPr>
          <w:lang w:val="es-MX"/>
        </w:rPr>
      </w:pPr>
      <w:r w:rsidRPr="005908D2">
        <w:rPr>
          <w:lang w:val="es-MX"/>
        </w:rPr>
        <w:t>RNF2: El buscador debe ofrecer filtros claros y útiles.</w:t>
      </w:r>
    </w:p>
    <w:p w14:paraId="56DAEB3A" w14:textId="77777777" w:rsidR="005908D2" w:rsidRPr="005908D2" w:rsidRDefault="005908D2" w:rsidP="005908D2">
      <w:pPr>
        <w:numPr>
          <w:ilvl w:val="0"/>
          <w:numId w:val="26"/>
        </w:numPr>
        <w:rPr>
          <w:lang w:val="es-MX"/>
        </w:rPr>
      </w:pPr>
      <w:r w:rsidRPr="005908D2">
        <w:rPr>
          <w:lang w:val="es-MX"/>
        </w:rPr>
        <w:t>RNF3: Evitar procesos largos para encontrar información clave.</w:t>
      </w:r>
    </w:p>
    <w:p w14:paraId="277EE33E" w14:textId="364AF02D" w:rsidR="005908D2" w:rsidRPr="005908D2" w:rsidRDefault="005908D2" w:rsidP="005908D2">
      <w:pPr>
        <w:rPr>
          <w:lang w:val="es-MX"/>
        </w:rPr>
      </w:pPr>
      <w:r w:rsidRPr="005908D2">
        <w:rPr>
          <w:lang w:val="es-MX"/>
        </w:rPr>
        <w:t xml:space="preserve"> ¿Qué información obtenemos?</w:t>
      </w:r>
    </w:p>
    <w:p w14:paraId="49E08CD3" w14:textId="77777777" w:rsidR="005908D2" w:rsidRPr="005908D2" w:rsidRDefault="005908D2" w:rsidP="005908D2">
      <w:pPr>
        <w:numPr>
          <w:ilvl w:val="0"/>
          <w:numId w:val="27"/>
        </w:numPr>
        <w:rPr>
          <w:lang w:val="es-MX"/>
        </w:rPr>
      </w:pPr>
      <w:r w:rsidRPr="005908D2">
        <w:rPr>
          <w:lang w:val="es-MX"/>
        </w:rPr>
        <w:t>Cuánto tiempo tarda en encontrar una oferta que le interesa.</w:t>
      </w:r>
    </w:p>
    <w:p w14:paraId="4687698C" w14:textId="77777777" w:rsidR="005908D2" w:rsidRPr="005908D2" w:rsidRDefault="005908D2" w:rsidP="005908D2">
      <w:pPr>
        <w:numPr>
          <w:ilvl w:val="0"/>
          <w:numId w:val="27"/>
        </w:numPr>
        <w:rPr>
          <w:lang w:val="es-MX"/>
        </w:rPr>
      </w:pPr>
      <w:r w:rsidRPr="005908D2">
        <w:rPr>
          <w:lang w:val="es-MX"/>
        </w:rPr>
        <w:t>Si entiende los criterios de búsqueda y resultados.</w:t>
      </w:r>
    </w:p>
    <w:p w14:paraId="53E8F31B" w14:textId="77777777" w:rsidR="005908D2" w:rsidRPr="005908D2" w:rsidRDefault="005908D2" w:rsidP="005908D2">
      <w:pPr>
        <w:numPr>
          <w:ilvl w:val="0"/>
          <w:numId w:val="27"/>
        </w:numPr>
        <w:rPr>
          <w:lang w:val="es-MX"/>
        </w:rPr>
      </w:pPr>
      <w:r w:rsidRPr="005908D2">
        <w:rPr>
          <w:lang w:val="es-MX"/>
        </w:rPr>
        <w:t>Qué tan clara es la información mostrada (descripción, requisitos, fechas).</w:t>
      </w:r>
    </w:p>
    <w:p w14:paraId="2AC32515" w14:textId="73ECCA82" w:rsidR="005908D2" w:rsidRPr="005908D2" w:rsidRDefault="005908D2" w:rsidP="005908D2">
      <w:pPr>
        <w:rPr>
          <w:lang w:val="es-MX"/>
        </w:rPr>
      </w:pPr>
      <w:r w:rsidRPr="005908D2">
        <w:rPr>
          <w:lang w:val="es-MX"/>
        </w:rPr>
        <w:t xml:space="preserve"> ¿Por qué es útil?</w:t>
      </w:r>
      <w:r w:rsidRPr="005908D2">
        <w:rPr>
          <w:lang w:val="es-MX"/>
        </w:rPr>
        <w:br/>
        <w:t xml:space="preserve">Porque esta es la función más esperada por los músicos usuarios. Nos permite validar si la plataforma realmente soluciona el problema inicial: encontrar oportunidades de forma más directa y sin intermediarios (eficiencia, satisfacción, </w:t>
      </w:r>
      <w:proofErr w:type="spellStart"/>
      <w:r w:rsidRPr="005908D2">
        <w:rPr>
          <w:lang w:val="es-MX"/>
        </w:rPr>
        <w:t>learnability</w:t>
      </w:r>
      <w:proofErr w:type="spellEnd"/>
      <w:r w:rsidRPr="005908D2">
        <w:rPr>
          <w:lang w:val="es-MX"/>
        </w:rPr>
        <w:t>).</w:t>
      </w:r>
    </w:p>
    <w:p w14:paraId="2222989D" w14:textId="77777777" w:rsidR="004853E8" w:rsidRPr="00202DDD" w:rsidRDefault="004853E8">
      <w:pPr>
        <w:rPr>
          <w:lang w:val="es-MX"/>
        </w:rPr>
      </w:pPr>
    </w:p>
    <w:sectPr w:rsidR="004853E8" w:rsidRPr="00202D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5B66352"/>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48218F3"/>
    <w:multiLevelType w:val="hybridMultilevel"/>
    <w:tmpl w:val="C4E29314"/>
    <w:lvl w:ilvl="0" w:tplc="9DA06F6A">
      <w:start w:val="5"/>
      <w:numFmt w:val="bullet"/>
      <w:lvlText w:val="-"/>
      <w:lvlJc w:val="left"/>
      <w:pPr>
        <w:ind w:left="720" w:hanging="360"/>
      </w:pPr>
      <w:rPr>
        <w:rFonts w:ascii="Cambria" w:eastAsiaTheme="minorEastAsia" w:hAnsi="Cambria"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08DC7F18"/>
    <w:multiLevelType w:val="hybridMultilevel"/>
    <w:tmpl w:val="F22E896C"/>
    <w:lvl w:ilvl="0" w:tplc="F13E79FA">
      <w:start w:val="6"/>
      <w:numFmt w:val="bullet"/>
      <w:lvlText w:val="-"/>
      <w:lvlJc w:val="left"/>
      <w:pPr>
        <w:ind w:left="720" w:hanging="360"/>
      </w:pPr>
      <w:rPr>
        <w:rFonts w:ascii="Cambria" w:eastAsiaTheme="minorEastAsia" w:hAnsi="Cambria"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0F515AE3"/>
    <w:multiLevelType w:val="multilevel"/>
    <w:tmpl w:val="F292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8E32AB"/>
    <w:multiLevelType w:val="multilevel"/>
    <w:tmpl w:val="2DA8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716A48"/>
    <w:multiLevelType w:val="multilevel"/>
    <w:tmpl w:val="306C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E72EA4"/>
    <w:multiLevelType w:val="multilevel"/>
    <w:tmpl w:val="16B0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DD38AC"/>
    <w:multiLevelType w:val="multilevel"/>
    <w:tmpl w:val="B1B6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7F739E"/>
    <w:multiLevelType w:val="multilevel"/>
    <w:tmpl w:val="6F7C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A73795"/>
    <w:multiLevelType w:val="hybridMultilevel"/>
    <w:tmpl w:val="64C2DF08"/>
    <w:lvl w:ilvl="0" w:tplc="04DCC0B4">
      <w:start w:val="6"/>
      <w:numFmt w:val="bullet"/>
      <w:lvlText w:val="-"/>
      <w:lvlJc w:val="left"/>
      <w:pPr>
        <w:ind w:left="720" w:hanging="360"/>
      </w:pPr>
      <w:rPr>
        <w:rFonts w:ascii="Cambria" w:eastAsiaTheme="minorEastAsia" w:hAnsi="Cambria"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B3820AD"/>
    <w:multiLevelType w:val="multilevel"/>
    <w:tmpl w:val="6828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D761DD"/>
    <w:multiLevelType w:val="multilevel"/>
    <w:tmpl w:val="6716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6070F1"/>
    <w:multiLevelType w:val="multilevel"/>
    <w:tmpl w:val="30D2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24020C"/>
    <w:multiLevelType w:val="multilevel"/>
    <w:tmpl w:val="7418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8956382">
    <w:abstractNumId w:val="8"/>
  </w:num>
  <w:num w:numId="2" w16cid:durableId="679622740">
    <w:abstractNumId w:val="6"/>
  </w:num>
  <w:num w:numId="3" w16cid:durableId="1744717183">
    <w:abstractNumId w:val="5"/>
  </w:num>
  <w:num w:numId="4" w16cid:durableId="469246463">
    <w:abstractNumId w:val="4"/>
  </w:num>
  <w:num w:numId="5" w16cid:durableId="796728673">
    <w:abstractNumId w:val="7"/>
  </w:num>
  <w:num w:numId="6" w16cid:durableId="385103707">
    <w:abstractNumId w:val="3"/>
  </w:num>
  <w:num w:numId="7" w16cid:durableId="1593204119">
    <w:abstractNumId w:val="2"/>
  </w:num>
  <w:num w:numId="8" w16cid:durableId="582641735">
    <w:abstractNumId w:val="1"/>
  </w:num>
  <w:num w:numId="9" w16cid:durableId="2099447356">
    <w:abstractNumId w:val="0"/>
  </w:num>
  <w:num w:numId="10" w16cid:durableId="854735253">
    <w:abstractNumId w:val="7"/>
  </w:num>
  <w:num w:numId="11" w16cid:durableId="862131540">
    <w:abstractNumId w:val="7"/>
    <w:lvlOverride w:ilvl="0">
      <w:startOverride w:val="1"/>
    </w:lvlOverride>
  </w:num>
  <w:num w:numId="12" w16cid:durableId="578518484">
    <w:abstractNumId w:val="7"/>
  </w:num>
  <w:num w:numId="13" w16cid:durableId="1369646301">
    <w:abstractNumId w:val="10"/>
  </w:num>
  <w:num w:numId="14" w16cid:durableId="1199662626">
    <w:abstractNumId w:val="17"/>
  </w:num>
  <w:num w:numId="15" w16cid:durableId="486092069">
    <w:abstractNumId w:val="7"/>
  </w:num>
  <w:num w:numId="16" w16cid:durableId="1168910096">
    <w:abstractNumId w:val="9"/>
  </w:num>
  <w:num w:numId="17" w16cid:durableId="1115058866">
    <w:abstractNumId w:val="7"/>
  </w:num>
  <w:num w:numId="18" w16cid:durableId="1308783558">
    <w:abstractNumId w:val="14"/>
  </w:num>
  <w:num w:numId="19" w16cid:durableId="277033836">
    <w:abstractNumId w:val="16"/>
  </w:num>
  <w:num w:numId="20" w16cid:durableId="1399668764">
    <w:abstractNumId w:val="20"/>
  </w:num>
  <w:num w:numId="21" w16cid:durableId="279342310">
    <w:abstractNumId w:val="15"/>
  </w:num>
  <w:num w:numId="22" w16cid:durableId="1232348882">
    <w:abstractNumId w:val="11"/>
  </w:num>
  <w:num w:numId="23" w16cid:durableId="1694258682">
    <w:abstractNumId w:val="21"/>
  </w:num>
  <w:num w:numId="24" w16cid:durableId="1334410725">
    <w:abstractNumId w:val="13"/>
  </w:num>
  <w:num w:numId="25" w16cid:durableId="697584527">
    <w:abstractNumId w:val="12"/>
  </w:num>
  <w:num w:numId="26" w16cid:durableId="1373385300">
    <w:abstractNumId w:val="19"/>
  </w:num>
  <w:num w:numId="27" w16cid:durableId="7886693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52D1"/>
    <w:rsid w:val="00101795"/>
    <w:rsid w:val="0015074B"/>
    <w:rsid w:val="001F4379"/>
    <w:rsid w:val="00202DDD"/>
    <w:rsid w:val="0029639D"/>
    <w:rsid w:val="00326F90"/>
    <w:rsid w:val="004853E8"/>
    <w:rsid w:val="00497603"/>
    <w:rsid w:val="005908D2"/>
    <w:rsid w:val="0071518C"/>
    <w:rsid w:val="008675F3"/>
    <w:rsid w:val="00AA1D8D"/>
    <w:rsid w:val="00B47730"/>
    <w:rsid w:val="00C04675"/>
    <w:rsid w:val="00CB0664"/>
    <w:rsid w:val="00DC65F2"/>
    <w:rsid w:val="00F147D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51A247"/>
  <w14:defaultImageDpi w14:val="300"/>
  <w15:docId w15:val="{700B8026-907E-442F-BD6D-EF4AD5280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2D1"/>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79238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9</Pages>
  <Words>2058</Words>
  <Characters>11320</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13352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ALEXANDER PINZON ANGELES</cp:lastModifiedBy>
  <cp:revision>5</cp:revision>
  <dcterms:created xsi:type="dcterms:W3CDTF">2013-12-23T23:15:00Z</dcterms:created>
  <dcterms:modified xsi:type="dcterms:W3CDTF">2025-05-26T20:45:00Z</dcterms:modified>
  <cp:category/>
</cp:coreProperties>
</file>