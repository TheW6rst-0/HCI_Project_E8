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7AB1F" w14:textId="77777777" w:rsidR="00571865" w:rsidRPr="008A2A6A" w:rsidRDefault="00000000">
      <w:pPr>
        <w:pStyle w:val="Ttulo"/>
        <w:rPr>
          <w:lang w:val="es-MX"/>
        </w:rPr>
      </w:pPr>
      <w:r w:rsidRPr="008A2A6A">
        <w:rPr>
          <w:lang w:val="es-MX"/>
        </w:rPr>
        <w:t xml:space="preserve">Informe de Prueba Piloto – </w:t>
      </w:r>
      <w:proofErr w:type="spellStart"/>
      <w:r w:rsidRPr="008A2A6A">
        <w:rPr>
          <w:lang w:val="es-MX"/>
        </w:rPr>
        <w:t>MusikHub</w:t>
      </w:r>
      <w:proofErr w:type="spellEnd"/>
    </w:p>
    <w:p w14:paraId="4D4CAAC3" w14:textId="77777777" w:rsidR="00571865" w:rsidRPr="00EB037D" w:rsidRDefault="00000000">
      <w:pPr>
        <w:pStyle w:val="Ttulo1"/>
        <w:rPr>
          <w:lang w:val="es-MX"/>
        </w:rPr>
      </w:pPr>
      <w:r w:rsidRPr="00EB037D">
        <w:rPr>
          <w:lang w:val="es-MX"/>
        </w:rPr>
        <w:t>1. Encuesta de Satisfacción Post-Tarea (Escala Likert 1–5)</w:t>
      </w:r>
    </w:p>
    <w:p w14:paraId="113FE744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Cada participante respondió con honestidad una escala del 1 al 5 (1 = Muy en desacuerdo, 5 = Muy de acuerdo) luego de completar las cinco tareas.</w:t>
      </w:r>
    </w:p>
    <w:p w14:paraId="5B97C8CF" w14:textId="2A131079" w:rsidR="00571865" w:rsidRPr="00EB037D" w:rsidRDefault="00000000">
      <w:pPr>
        <w:pStyle w:val="Ttulo2"/>
        <w:rPr>
          <w:lang w:val="es-MX"/>
        </w:rPr>
      </w:pPr>
      <w:r w:rsidRPr="00EB037D">
        <w:rPr>
          <w:lang w:val="es-MX"/>
        </w:rPr>
        <w:t xml:space="preserve">Participante: </w:t>
      </w:r>
      <w:r w:rsidR="008A2A6A">
        <w:rPr>
          <w:lang w:val="es-MX"/>
        </w:rPr>
        <w:t>Gael</w:t>
      </w:r>
      <w:r w:rsidR="008A2A6A" w:rsidRPr="00EB037D">
        <w:rPr>
          <w:lang w:val="es-MX"/>
        </w:rPr>
        <w:t xml:space="preserve"> </w:t>
      </w:r>
      <w:r w:rsidR="008A2A6A">
        <w:rPr>
          <w:lang w:val="es-MX"/>
        </w:rPr>
        <w:t>Moo</w:t>
      </w:r>
    </w:p>
    <w:p w14:paraId="68FF9460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¿Qué tan clara te pareció la tarea?</w:t>
      </w:r>
    </w:p>
    <w:p w14:paraId="2FEC0549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5</w:t>
      </w:r>
    </w:p>
    <w:p w14:paraId="0C939644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4</w:t>
      </w:r>
    </w:p>
    <w:p w14:paraId="14F872E4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4</w:t>
      </w:r>
    </w:p>
    <w:p w14:paraId="1A5C538C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4</w:t>
      </w:r>
    </w:p>
    <w:p w14:paraId="62FDD69B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5</w:t>
      </w:r>
    </w:p>
    <w:p w14:paraId="3F1EF3B7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¿Qué tan fácil fue completar la tarea?</w:t>
      </w:r>
    </w:p>
    <w:p w14:paraId="2178938A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4</w:t>
      </w:r>
    </w:p>
    <w:p w14:paraId="29C0E9BB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4</w:t>
      </w:r>
    </w:p>
    <w:p w14:paraId="68D3612E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5</w:t>
      </w:r>
    </w:p>
    <w:p w14:paraId="10440F09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5</w:t>
      </w:r>
    </w:p>
    <w:p w14:paraId="1E018046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5</w:t>
      </w:r>
    </w:p>
    <w:p w14:paraId="3AA2B327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¿Tuviste problemas para entender qué hacer?</w:t>
      </w:r>
    </w:p>
    <w:p w14:paraId="0EBFC214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2</w:t>
      </w:r>
    </w:p>
    <w:p w14:paraId="6D8523BF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2</w:t>
      </w:r>
    </w:p>
    <w:p w14:paraId="27B95637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1</w:t>
      </w:r>
    </w:p>
    <w:p w14:paraId="0C2D5154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1</w:t>
      </w:r>
    </w:p>
    <w:p w14:paraId="4195B2B8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1</w:t>
      </w:r>
    </w:p>
    <w:p w14:paraId="26F62752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¿Recibiste retroalimentación suficiente?</w:t>
      </w:r>
    </w:p>
    <w:p w14:paraId="4C4F2C89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4</w:t>
      </w:r>
    </w:p>
    <w:p w14:paraId="146C6302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3</w:t>
      </w:r>
    </w:p>
    <w:p w14:paraId="1D1EF209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lastRenderedPageBreak/>
        <w:t xml:space="preserve">  Tarea 3: 3</w:t>
      </w:r>
    </w:p>
    <w:p w14:paraId="4738007C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5</w:t>
      </w:r>
    </w:p>
    <w:p w14:paraId="4A777E3F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5</w:t>
      </w:r>
    </w:p>
    <w:p w14:paraId="6533119F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¿Estás satisfecho con cómo se hizo la tarea?</w:t>
      </w:r>
    </w:p>
    <w:p w14:paraId="7337FFB0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5</w:t>
      </w:r>
    </w:p>
    <w:p w14:paraId="4658F79A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5</w:t>
      </w:r>
    </w:p>
    <w:p w14:paraId="5E1FA1BD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5</w:t>
      </w:r>
    </w:p>
    <w:p w14:paraId="7E8CC4D8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5</w:t>
      </w:r>
    </w:p>
    <w:p w14:paraId="796895F7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5</w:t>
      </w:r>
    </w:p>
    <w:p w14:paraId="3C4E1C8B" w14:textId="1929AAA3" w:rsidR="00571865" w:rsidRPr="00EB037D" w:rsidRDefault="00000000">
      <w:pPr>
        <w:pStyle w:val="Ttulo2"/>
        <w:rPr>
          <w:lang w:val="es-MX"/>
        </w:rPr>
      </w:pPr>
      <w:r w:rsidRPr="00EB037D">
        <w:rPr>
          <w:lang w:val="es-MX"/>
        </w:rPr>
        <w:t xml:space="preserve">Participante: </w:t>
      </w:r>
      <w:r w:rsidR="008A2A6A">
        <w:rPr>
          <w:lang w:val="es-MX"/>
        </w:rPr>
        <w:t>Jorge</w:t>
      </w:r>
      <w:r w:rsidR="008A2A6A" w:rsidRPr="00EB037D">
        <w:rPr>
          <w:lang w:val="es-MX"/>
        </w:rPr>
        <w:t xml:space="preserve"> </w:t>
      </w:r>
      <w:r w:rsidR="008A2A6A">
        <w:rPr>
          <w:lang w:val="es-MX"/>
        </w:rPr>
        <w:t>Novelo</w:t>
      </w:r>
    </w:p>
    <w:p w14:paraId="1BA9C50F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¿Qué tan clara te pareció la tarea?</w:t>
      </w:r>
    </w:p>
    <w:p w14:paraId="5AF98BA4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5</w:t>
      </w:r>
    </w:p>
    <w:p w14:paraId="326EFF73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4</w:t>
      </w:r>
    </w:p>
    <w:p w14:paraId="674AB5B1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3</w:t>
      </w:r>
    </w:p>
    <w:p w14:paraId="38293C1D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4</w:t>
      </w:r>
    </w:p>
    <w:p w14:paraId="20F40532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5</w:t>
      </w:r>
    </w:p>
    <w:p w14:paraId="4C780EC7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¿Qué tan fácil fue completar la tarea?</w:t>
      </w:r>
    </w:p>
    <w:p w14:paraId="34DBCA4D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5</w:t>
      </w:r>
    </w:p>
    <w:p w14:paraId="6EECB5ED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4</w:t>
      </w:r>
    </w:p>
    <w:p w14:paraId="0A0C29A8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3</w:t>
      </w:r>
    </w:p>
    <w:p w14:paraId="0FA6BC85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4</w:t>
      </w:r>
    </w:p>
    <w:p w14:paraId="0A9AED6C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4</w:t>
      </w:r>
    </w:p>
    <w:p w14:paraId="7492F710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¿Tuviste problemas para entender qué hacer?</w:t>
      </w:r>
    </w:p>
    <w:p w14:paraId="451D0ECF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1</w:t>
      </w:r>
    </w:p>
    <w:p w14:paraId="06CDE78E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2</w:t>
      </w:r>
    </w:p>
    <w:p w14:paraId="2438E996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3</w:t>
      </w:r>
    </w:p>
    <w:p w14:paraId="3665DF68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lastRenderedPageBreak/>
        <w:t xml:space="preserve">  Tarea 4: 2</w:t>
      </w:r>
    </w:p>
    <w:p w14:paraId="7D38704B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1</w:t>
      </w:r>
    </w:p>
    <w:p w14:paraId="7938F371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¿Recibiste retroalimentación suficiente?</w:t>
      </w:r>
    </w:p>
    <w:p w14:paraId="18E01C2E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4</w:t>
      </w:r>
    </w:p>
    <w:p w14:paraId="68A5DA5D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3</w:t>
      </w:r>
    </w:p>
    <w:p w14:paraId="3DB710D4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3</w:t>
      </w:r>
    </w:p>
    <w:p w14:paraId="330D7633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4</w:t>
      </w:r>
    </w:p>
    <w:p w14:paraId="267C4C8F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5</w:t>
      </w:r>
    </w:p>
    <w:p w14:paraId="0991CF1D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¿Estás satisfecho con cómo se hizo la tarea?</w:t>
      </w:r>
    </w:p>
    <w:p w14:paraId="39C331C0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5</w:t>
      </w:r>
    </w:p>
    <w:p w14:paraId="10585EA8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5</w:t>
      </w:r>
    </w:p>
    <w:p w14:paraId="29340695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4</w:t>
      </w:r>
    </w:p>
    <w:p w14:paraId="4BED5AC5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4</w:t>
      </w:r>
    </w:p>
    <w:p w14:paraId="6BC00CD5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5</w:t>
      </w:r>
    </w:p>
    <w:p w14:paraId="41B93C58" w14:textId="6BBC9047" w:rsidR="00571865" w:rsidRPr="00EB037D" w:rsidRDefault="00000000">
      <w:pPr>
        <w:pStyle w:val="Ttulo2"/>
        <w:rPr>
          <w:lang w:val="es-MX"/>
        </w:rPr>
      </w:pPr>
      <w:r w:rsidRPr="00EB037D">
        <w:rPr>
          <w:lang w:val="es-MX"/>
        </w:rPr>
        <w:t xml:space="preserve">Participante: </w:t>
      </w:r>
      <w:r w:rsidR="008A2A6A" w:rsidRPr="00EB037D">
        <w:rPr>
          <w:lang w:val="es-MX"/>
        </w:rPr>
        <w:t xml:space="preserve">Diego </w:t>
      </w:r>
      <w:r w:rsidR="008A2A6A">
        <w:rPr>
          <w:lang w:val="es-MX"/>
        </w:rPr>
        <w:t>Saavedra</w:t>
      </w:r>
    </w:p>
    <w:p w14:paraId="7A4CC445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¿Qué tan clara te pareció la tarea?</w:t>
      </w:r>
    </w:p>
    <w:p w14:paraId="6E129621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5</w:t>
      </w:r>
    </w:p>
    <w:p w14:paraId="5A1674FC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5</w:t>
      </w:r>
    </w:p>
    <w:p w14:paraId="2A92D146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5</w:t>
      </w:r>
    </w:p>
    <w:p w14:paraId="5D732938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4</w:t>
      </w:r>
    </w:p>
    <w:p w14:paraId="26012B6D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4</w:t>
      </w:r>
    </w:p>
    <w:p w14:paraId="15EBC586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¿Qué tan fácil fue completar la tarea?</w:t>
      </w:r>
    </w:p>
    <w:p w14:paraId="11055FC1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5</w:t>
      </w:r>
    </w:p>
    <w:p w14:paraId="163719D3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5</w:t>
      </w:r>
    </w:p>
    <w:p w14:paraId="5AE67BA8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5</w:t>
      </w:r>
    </w:p>
    <w:p w14:paraId="5722CB39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5</w:t>
      </w:r>
    </w:p>
    <w:p w14:paraId="6CDB38D3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lastRenderedPageBreak/>
        <w:t xml:space="preserve">  Tarea 5: 5</w:t>
      </w:r>
    </w:p>
    <w:p w14:paraId="311FDECE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¿Tuviste problemas para entender qué hacer?</w:t>
      </w:r>
    </w:p>
    <w:p w14:paraId="2EB34AE5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1</w:t>
      </w:r>
    </w:p>
    <w:p w14:paraId="2F4D06AA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1</w:t>
      </w:r>
    </w:p>
    <w:p w14:paraId="39056892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1</w:t>
      </w:r>
    </w:p>
    <w:p w14:paraId="1F898773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2</w:t>
      </w:r>
    </w:p>
    <w:p w14:paraId="7A1E1B85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2</w:t>
      </w:r>
    </w:p>
    <w:p w14:paraId="7012A7DD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¿Recibiste retroalimentación suficiente?</w:t>
      </w:r>
    </w:p>
    <w:p w14:paraId="16BEAE84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4</w:t>
      </w:r>
    </w:p>
    <w:p w14:paraId="2C39C0B7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4</w:t>
      </w:r>
    </w:p>
    <w:p w14:paraId="3EA30040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3</w:t>
      </w:r>
    </w:p>
    <w:p w14:paraId="0E4D73F1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5</w:t>
      </w:r>
    </w:p>
    <w:p w14:paraId="4C658C1D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5</w:t>
      </w:r>
    </w:p>
    <w:p w14:paraId="6EBD0AC6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¿Estás satisfecho con cómo se hizo la tarea?</w:t>
      </w:r>
    </w:p>
    <w:p w14:paraId="655350C1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1: 5</w:t>
      </w:r>
    </w:p>
    <w:p w14:paraId="484DDBA6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2: 5</w:t>
      </w:r>
    </w:p>
    <w:p w14:paraId="6DF0397B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3: 5</w:t>
      </w:r>
    </w:p>
    <w:p w14:paraId="33DA1D25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4: 5</w:t>
      </w:r>
    </w:p>
    <w:p w14:paraId="519CD8DA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Tarea 5: 5</w:t>
      </w:r>
    </w:p>
    <w:p w14:paraId="0937F6D2" w14:textId="77777777" w:rsidR="00571865" w:rsidRPr="00EB037D" w:rsidRDefault="00000000">
      <w:pPr>
        <w:pStyle w:val="Ttulo1"/>
        <w:rPr>
          <w:lang w:val="es-MX"/>
        </w:rPr>
      </w:pPr>
      <w:r w:rsidRPr="00EB037D">
        <w:rPr>
          <w:lang w:val="es-MX"/>
        </w:rPr>
        <w:t>2. Hojas de Observación y Testimonios</w:t>
      </w:r>
    </w:p>
    <w:p w14:paraId="43047EAD" w14:textId="77777777" w:rsidR="00571865" w:rsidRPr="00EB037D" w:rsidRDefault="00EB037D">
      <w:pPr>
        <w:pStyle w:val="Ttulo2"/>
        <w:rPr>
          <w:lang w:val="es-MX"/>
        </w:rPr>
      </w:pPr>
      <w:r>
        <w:rPr>
          <w:lang w:val="es-MX"/>
        </w:rPr>
        <w:t>Gael</w:t>
      </w:r>
      <w:r w:rsidRPr="00EB037D">
        <w:rPr>
          <w:lang w:val="es-MX"/>
        </w:rPr>
        <w:t xml:space="preserve"> </w:t>
      </w:r>
      <w:r>
        <w:rPr>
          <w:lang w:val="es-MX"/>
        </w:rPr>
        <w:t>Moo</w:t>
      </w:r>
    </w:p>
    <w:p w14:paraId="1E7C8904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Edad: 23</w:t>
      </w:r>
    </w:p>
    <w:p w14:paraId="2AA133F3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Resumen de tareas:</w:t>
      </w:r>
    </w:p>
    <w:p w14:paraId="0552AE6C" w14:textId="1880FE7B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Registro: Lo hizo sin problema en su laptop. </w:t>
      </w:r>
      <w:r w:rsidR="008A2A6A">
        <w:rPr>
          <w:lang w:val="es-MX"/>
        </w:rPr>
        <w:t>1</w:t>
      </w:r>
      <w:r w:rsidRPr="00EB037D">
        <w:rPr>
          <w:lang w:val="es-MX"/>
        </w:rPr>
        <w:t>m</w:t>
      </w:r>
    </w:p>
    <w:p w14:paraId="4FFA211A" w14:textId="5BDF0E2C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Editar perfil: Dudó</w:t>
      </w:r>
      <w:r w:rsidR="008A2A6A">
        <w:rPr>
          <w:lang w:val="es-MX"/>
        </w:rPr>
        <w:t xml:space="preserve"> en el llenado de campos de redes sociales</w:t>
      </w:r>
      <w:r w:rsidRPr="00EB037D">
        <w:rPr>
          <w:lang w:val="es-MX"/>
        </w:rPr>
        <w:t>, pero lo resolvió. 3m</w:t>
      </w:r>
    </w:p>
    <w:p w14:paraId="49D4C14E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Publicar oferta: No aplicó, hizo solo como músico. N/A</w:t>
      </w:r>
    </w:p>
    <w:p w14:paraId="0208A588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lastRenderedPageBreak/>
        <w:t xml:space="preserve">  - Buscar músicos: No aplicó, hizo búsqueda de ofertas. N/A</w:t>
      </w:r>
    </w:p>
    <w:p w14:paraId="20C2FDDE" w14:textId="241FE70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Buscar ofertas: </w:t>
      </w:r>
      <w:r w:rsidR="008A2A6A">
        <w:rPr>
          <w:lang w:val="es-MX"/>
        </w:rPr>
        <w:t>Entendió rápidamente el funcionamiento de la búsqueda. 1m</w:t>
      </w:r>
    </w:p>
    <w:p w14:paraId="7391EE9C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Observaciones:</w:t>
      </w:r>
    </w:p>
    <w:p w14:paraId="407BDA05" w14:textId="10F72251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</w:t>
      </w:r>
      <w:r w:rsidR="008A2A6A">
        <w:rPr>
          <w:lang w:val="es-MX"/>
        </w:rPr>
        <w:t>Fue bastante ágil en el uso de la plataforma</w:t>
      </w:r>
      <w:r w:rsidRPr="00EB037D">
        <w:rPr>
          <w:lang w:val="es-MX"/>
        </w:rPr>
        <w:t xml:space="preserve">. </w:t>
      </w:r>
      <w:r w:rsidR="00EB037D">
        <w:rPr>
          <w:lang w:val="es-MX"/>
        </w:rPr>
        <w:t>Le gustó</w:t>
      </w:r>
      <w:r w:rsidRPr="00EB037D">
        <w:rPr>
          <w:lang w:val="es-MX"/>
        </w:rPr>
        <w:t xml:space="preserve"> </w:t>
      </w:r>
      <w:r w:rsidR="00EB037D">
        <w:rPr>
          <w:lang w:val="es-MX"/>
        </w:rPr>
        <w:t>ver</w:t>
      </w:r>
      <w:r w:rsidRPr="00EB037D">
        <w:rPr>
          <w:lang w:val="es-MX"/>
        </w:rPr>
        <w:t xml:space="preserve"> que podía </w:t>
      </w:r>
      <w:r w:rsidR="00EB037D">
        <w:rPr>
          <w:lang w:val="es-MX"/>
        </w:rPr>
        <w:t>contactar</w:t>
      </w:r>
      <w:r w:rsidRPr="00EB037D">
        <w:rPr>
          <w:lang w:val="es-MX"/>
        </w:rPr>
        <w:t xml:space="preserve"> sin registrarse.</w:t>
      </w:r>
    </w:p>
    <w:p w14:paraId="6A67DBB0" w14:textId="77777777" w:rsidR="00571865" w:rsidRPr="00EB037D" w:rsidRDefault="00EB037D">
      <w:pPr>
        <w:pStyle w:val="Ttulo2"/>
        <w:rPr>
          <w:lang w:val="es-MX"/>
        </w:rPr>
      </w:pPr>
      <w:r>
        <w:rPr>
          <w:lang w:val="es-MX"/>
        </w:rPr>
        <w:t>Jorge</w:t>
      </w:r>
      <w:r w:rsidRPr="00EB037D">
        <w:rPr>
          <w:lang w:val="es-MX"/>
        </w:rPr>
        <w:t xml:space="preserve"> </w:t>
      </w:r>
      <w:r>
        <w:rPr>
          <w:lang w:val="es-MX"/>
        </w:rPr>
        <w:t>Novelo</w:t>
      </w:r>
    </w:p>
    <w:p w14:paraId="2D63E207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Edad: 20</w:t>
      </w:r>
    </w:p>
    <w:p w14:paraId="6BE30061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Resumen de tareas:</w:t>
      </w:r>
    </w:p>
    <w:p w14:paraId="7E928145" w14:textId="160BDD20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Registro: Muy rápido en </w:t>
      </w:r>
      <w:r w:rsidR="00EB037D">
        <w:rPr>
          <w:lang w:val="es-MX"/>
        </w:rPr>
        <w:t>laptop</w:t>
      </w:r>
      <w:r w:rsidRPr="00EB037D">
        <w:rPr>
          <w:lang w:val="es-MX"/>
        </w:rPr>
        <w:t xml:space="preserve">. </w:t>
      </w:r>
      <w:r w:rsidR="008A2A6A">
        <w:rPr>
          <w:lang w:val="es-MX"/>
        </w:rPr>
        <w:t>30s</w:t>
      </w:r>
    </w:p>
    <w:p w14:paraId="557633F8" w14:textId="4A72F5BD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Editar perfil: No tuvo problema, solo dudó </w:t>
      </w:r>
      <w:r w:rsidR="008A2A6A">
        <w:rPr>
          <w:lang w:val="es-MX"/>
        </w:rPr>
        <w:t>rellenar todos los campos del perfil</w:t>
      </w:r>
      <w:r w:rsidRPr="00EB037D">
        <w:rPr>
          <w:lang w:val="es-MX"/>
        </w:rPr>
        <w:t>. 2m30s</w:t>
      </w:r>
    </w:p>
    <w:p w14:paraId="32B48D55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Publicar oferta: No aplicó, solo hizo tareas de músico. N/A</w:t>
      </w:r>
    </w:p>
    <w:p w14:paraId="539EC05B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Buscar músicos: No aplicó. N/A</w:t>
      </w:r>
    </w:p>
    <w:p w14:paraId="0C465208" w14:textId="6FCAC611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Buscar ofertas: </w:t>
      </w:r>
      <w:r w:rsidR="008A2A6A">
        <w:rPr>
          <w:lang w:val="es-MX"/>
        </w:rPr>
        <w:t>Se confundió con la barra de búsqueda y los filtros</w:t>
      </w:r>
      <w:r w:rsidRPr="00EB037D">
        <w:rPr>
          <w:lang w:val="es-MX"/>
        </w:rPr>
        <w:t>. 2m30s</w:t>
      </w:r>
    </w:p>
    <w:p w14:paraId="00C5B0C3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Observaciones:</w:t>
      </w:r>
    </w:p>
    <w:p w14:paraId="3B1AD0A1" w14:textId="605DD4E4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Dijo que se veía 'limpio'. Se perdió un poco en filtros</w:t>
      </w:r>
      <w:r w:rsidR="00EB037D">
        <w:rPr>
          <w:lang w:val="es-MX"/>
        </w:rPr>
        <w:t xml:space="preserve">. </w:t>
      </w:r>
      <w:r w:rsidRPr="00EB037D">
        <w:rPr>
          <w:lang w:val="es-MX"/>
        </w:rPr>
        <w:t>Sugirió íconos más grandes</w:t>
      </w:r>
      <w:r w:rsidR="008A2A6A">
        <w:rPr>
          <w:lang w:val="es-MX"/>
        </w:rPr>
        <w:t xml:space="preserve"> y eliminar la barra de búsqueda</w:t>
      </w:r>
      <w:r w:rsidRPr="00EB037D">
        <w:rPr>
          <w:lang w:val="es-MX"/>
        </w:rPr>
        <w:t>.</w:t>
      </w:r>
    </w:p>
    <w:p w14:paraId="0EC27547" w14:textId="77777777" w:rsidR="00571865" w:rsidRPr="00EB037D" w:rsidRDefault="00000000">
      <w:pPr>
        <w:pStyle w:val="Ttulo2"/>
        <w:rPr>
          <w:lang w:val="es-MX"/>
        </w:rPr>
      </w:pPr>
      <w:r w:rsidRPr="00EB037D">
        <w:rPr>
          <w:lang w:val="es-MX"/>
        </w:rPr>
        <w:t xml:space="preserve">Diego </w:t>
      </w:r>
      <w:r w:rsidR="00EB037D">
        <w:rPr>
          <w:lang w:val="es-MX"/>
        </w:rPr>
        <w:t>Saavedra</w:t>
      </w:r>
    </w:p>
    <w:p w14:paraId="5519D9FE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Edad: 28</w:t>
      </w:r>
    </w:p>
    <w:p w14:paraId="5BCCBDC3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>Resumen de tareas:</w:t>
      </w:r>
    </w:p>
    <w:p w14:paraId="5898CF89" w14:textId="2F7B4EE5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Registro: Lo hizo como empleador. </w:t>
      </w:r>
      <w:r w:rsidR="004466DC">
        <w:rPr>
          <w:lang w:val="es-MX"/>
        </w:rPr>
        <w:t>relativamente sencillo</w:t>
      </w:r>
      <w:r w:rsidRPr="00EB037D">
        <w:rPr>
          <w:lang w:val="es-MX"/>
        </w:rPr>
        <w:t>. 2m</w:t>
      </w:r>
    </w:p>
    <w:p w14:paraId="795E919C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Editar perfil: No lo editó, fue directo a publicar. N/A</w:t>
      </w:r>
    </w:p>
    <w:p w14:paraId="3C04FB84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Publicar oferta: Publicó sin errores, pero preguntó si había confirmación. 3m</w:t>
      </w:r>
    </w:p>
    <w:p w14:paraId="2631DBE2" w14:textId="01ACF9D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Buscar músicos:</w:t>
      </w:r>
      <w:r w:rsidR="004466DC">
        <w:rPr>
          <w:lang w:val="es-MX"/>
        </w:rPr>
        <w:t xml:space="preserve"> Prefería filtros que se marquen con </w:t>
      </w:r>
      <w:proofErr w:type="spellStart"/>
      <w:r w:rsidR="004466DC">
        <w:rPr>
          <w:lang w:val="es-MX"/>
        </w:rPr>
        <w:t>checklist</w:t>
      </w:r>
      <w:proofErr w:type="spellEnd"/>
      <w:r w:rsidRPr="00EB037D">
        <w:rPr>
          <w:lang w:val="es-MX"/>
        </w:rPr>
        <w:t>, usó bien</w:t>
      </w:r>
      <w:r w:rsidR="004466DC">
        <w:rPr>
          <w:lang w:val="es-MX"/>
        </w:rPr>
        <w:t xml:space="preserve"> los filtros existentes</w:t>
      </w:r>
      <w:r w:rsidRPr="00EB037D">
        <w:rPr>
          <w:lang w:val="es-MX"/>
        </w:rPr>
        <w:t>. 2m</w:t>
      </w:r>
    </w:p>
    <w:p w14:paraId="61CD3A47" w14:textId="77777777" w:rsidR="00571865" w:rsidRPr="00EB037D" w:rsidRDefault="00000000">
      <w:pPr>
        <w:rPr>
          <w:lang w:val="es-MX"/>
        </w:rPr>
      </w:pPr>
      <w:r w:rsidRPr="00EB037D">
        <w:rPr>
          <w:lang w:val="es-MX"/>
        </w:rPr>
        <w:t xml:space="preserve">  - Buscar ofertas: No aplicó. N/A</w:t>
      </w:r>
    </w:p>
    <w:p w14:paraId="62A0F4C9" w14:textId="77777777" w:rsidR="004466DC" w:rsidRDefault="00000000">
      <w:pPr>
        <w:rPr>
          <w:lang w:val="es-MX"/>
        </w:rPr>
      </w:pPr>
      <w:r w:rsidRPr="00EB037D">
        <w:rPr>
          <w:lang w:val="es-MX"/>
        </w:rPr>
        <w:t>Observaciones:</w:t>
      </w:r>
    </w:p>
    <w:p w14:paraId="35DDF40A" w14:textId="2E145374" w:rsidR="00540BE1" w:rsidRPr="008A2A6A" w:rsidRDefault="00000000">
      <w:pPr>
        <w:rPr>
          <w:lang w:val="es-MX"/>
        </w:rPr>
      </w:pPr>
      <w:r w:rsidRPr="00EB037D">
        <w:rPr>
          <w:lang w:val="es-MX"/>
        </w:rPr>
        <w:t xml:space="preserve"> Quería una vista previa</w:t>
      </w:r>
      <w:r w:rsidR="004466DC">
        <w:rPr>
          <w:lang w:val="es-MX"/>
        </w:rPr>
        <w:t xml:space="preserve"> más clara de los perfiles</w:t>
      </w:r>
      <w:r w:rsidRPr="00EB037D">
        <w:rPr>
          <w:lang w:val="es-MX"/>
        </w:rPr>
        <w:t>. Le pareció útil, pero sugirió añadir formas de marcar favoritos.</w:t>
      </w:r>
      <w:r w:rsidRPr="008A2A6A">
        <w:rPr>
          <w:lang w:val="es-MX"/>
        </w:rPr>
        <w:br w:type="page"/>
      </w:r>
    </w:p>
    <w:p w14:paraId="1EE80318" w14:textId="7D0D354B" w:rsidR="00540BE1" w:rsidRPr="008A2A6A" w:rsidRDefault="00000000">
      <w:pPr>
        <w:pStyle w:val="Ttulo1"/>
        <w:rPr>
          <w:lang w:val="es-MX"/>
        </w:rPr>
      </w:pPr>
      <w:r w:rsidRPr="008A2A6A">
        <w:rPr>
          <w:lang w:val="es-MX"/>
        </w:rPr>
        <w:lastRenderedPageBreak/>
        <w:t xml:space="preserve">4.  </w:t>
      </w:r>
      <w:r w:rsidR="004466DC">
        <w:rPr>
          <w:lang w:val="es-MX"/>
        </w:rPr>
        <w:t xml:space="preserve">Resumen de las </w:t>
      </w:r>
      <w:r w:rsidRPr="008A2A6A">
        <w:rPr>
          <w:lang w:val="es-MX"/>
        </w:rPr>
        <w:t>Prueba</w:t>
      </w:r>
      <w:r w:rsidR="004466DC">
        <w:rPr>
          <w:lang w:val="es-MX"/>
        </w:rPr>
        <w:t>s</w:t>
      </w:r>
      <w:r w:rsidRPr="008A2A6A">
        <w:rPr>
          <w:lang w:val="es-MX"/>
        </w:rPr>
        <w:t xml:space="preserve"> de Usabilidad</w:t>
      </w:r>
    </w:p>
    <w:p w14:paraId="45CB72EE" w14:textId="77777777" w:rsidR="00540BE1" w:rsidRPr="008A2A6A" w:rsidRDefault="00000000">
      <w:pPr>
        <w:pStyle w:val="Ttulo2"/>
        <w:rPr>
          <w:lang w:val="es-MX"/>
        </w:rPr>
      </w:pPr>
      <w:r w:rsidRPr="008A2A6A">
        <w:rPr>
          <w:lang w:val="es-MX"/>
        </w:rPr>
        <w:t>Materiales utilizados</w:t>
      </w:r>
    </w:p>
    <w:p w14:paraId="2904EBAE" w14:textId="3BF7F771" w:rsidR="00540BE1" w:rsidRPr="008A2A6A" w:rsidRDefault="00000000">
      <w:pPr>
        <w:rPr>
          <w:lang w:val="es-MX"/>
        </w:rPr>
      </w:pPr>
      <w:r w:rsidRPr="008A2A6A">
        <w:rPr>
          <w:lang w:val="es-MX"/>
        </w:rPr>
        <w:t xml:space="preserve">• Prototipo funcional de </w:t>
      </w:r>
      <w:proofErr w:type="spellStart"/>
      <w:r w:rsidRPr="008A2A6A">
        <w:rPr>
          <w:lang w:val="es-MX"/>
        </w:rPr>
        <w:t>MusikHub</w:t>
      </w:r>
      <w:proofErr w:type="spellEnd"/>
      <w:r w:rsidRPr="008A2A6A">
        <w:rPr>
          <w:lang w:val="es-MX"/>
        </w:rPr>
        <w:t xml:space="preserve"> (HTML funcional parcial).</w:t>
      </w:r>
    </w:p>
    <w:p w14:paraId="3CD2362C" w14:textId="4DCE0ACC" w:rsidR="00540BE1" w:rsidRPr="008A2A6A" w:rsidRDefault="00000000">
      <w:pPr>
        <w:rPr>
          <w:lang w:val="es-MX"/>
        </w:rPr>
      </w:pPr>
      <w:r w:rsidRPr="008A2A6A">
        <w:rPr>
          <w:lang w:val="es-MX"/>
        </w:rPr>
        <w:t>• Dispositivos personales de los participantes (laptop).</w:t>
      </w:r>
    </w:p>
    <w:p w14:paraId="67750628" w14:textId="5AE4D63C" w:rsidR="00540BE1" w:rsidRPr="008A2A6A" w:rsidRDefault="00000000">
      <w:pPr>
        <w:rPr>
          <w:lang w:val="es-MX"/>
        </w:rPr>
      </w:pPr>
      <w:r w:rsidRPr="008A2A6A">
        <w:rPr>
          <w:lang w:val="es-MX"/>
        </w:rPr>
        <w:t>• Hoja de observación digital para el evaluador.</w:t>
      </w:r>
    </w:p>
    <w:p w14:paraId="0F7A1403" w14:textId="77777777" w:rsidR="00540BE1" w:rsidRPr="008A2A6A" w:rsidRDefault="00000000">
      <w:pPr>
        <w:rPr>
          <w:lang w:val="es-MX"/>
        </w:rPr>
      </w:pPr>
      <w:r w:rsidRPr="008A2A6A">
        <w:rPr>
          <w:lang w:val="es-MX"/>
        </w:rPr>
        <w:t>• Cronómetro o temporizador digital para registrar tiempos por tarea.</w:t>
      </w:r>
    </w:p>
    <w:p w14:paraId="595E64A5" w14:textId="3478CB6B" w:rsidR="00540BE1" w:rsidRPr="008A2A6A" w:rsidRDefault="00000000">
      <w:pPr>
        <w:rPr>
          <w:lang w:val="es-MX"/>
        </w:rPr>
      </w:pPr>
      <w:r w:rsidRPr="008A2A6A">
        <w:rPr>
          <w:lang w:val="es-MX"/>
        </w:rPr>
        <w:t xml:space="preserve">• Formulario de escala </w:t>
      </w:r>
      <w:r w:rsidR="008A2A6A" w:rsidRPr="008A2A6A">
        <w:rPr>
          <w:lang w:val="es-MX"/>
        </w:rPr>
        <w:t xml:space="preserve">Likert </w:t>
      </w:r>
      <w:r w:rsidR="008A2A6A">
        <w:rPr>
          <w:lang w:val="es-MX"/>
        </w:rPr>
        <w:t xml:space="preserve">digital </w:t>
      </w:r>
      <w:r w:rsidRPr="008A2A6A">
        <w:rPr>
          <w:lang w:val="es-MX"/>
        </w:rPr>
        <w:t xml:space="preserve">(1–5) para evaluar satisfacción </w:t>
      </w:r>
      <w:proofErr w:type="spellStart"/>
      <w:r w:rsidRPr="008A2A6A">
        <w:rPr>
          <w:lang w:val="es-MX"/>
        </w:rPr>
        <w:t>post-tarea</w:t>
      </w:r>
      <w:proofErr w:type="spellEnd"/>
      <w:r w:rsidRPr="008A2A6A">
        <w:rPr>
          <w:lang w:val="es-MX"/>
        </w:rPr>
        <w:t>.</w:t>
      </w:r>
    </w:p>
    <w:p w14:paraId="0517985D" w14:textId="77777777" w:rsidR="00540BE1" w:rsidRPr="008A2A6A" w:rsidRDefault="00000000">
      <w:pPr>
        <w:pStyle w:val="Ttulo2"/>
        <w:rPr>
          <w:lang w:val="es-MX"/>
        </w:rPr>
      </w:pPr>
      <w:r w:rsidRPr="008A2A6A">
        <w:rPr>
          <w:lang w:val="es-MX"/>
        </w:rPr>
        <w:t>Evidencia</w:t>
      </w:r>
    </w:p>
    <w:p w14:paraId="753CD869" w14:textId="7394D478" w:rsidR="00540BE1" w:rsidRPr="008A2A6A" w:rsidRDefault="00000000">
      <w:pPr>
        <w:rPr>
          <w:lang w:val="es-MX"/>
        </w:rPr>
      </w:pPr>
      <w:r w:rsidRPr="008A2A6A">
        <w:rPr>
          <w:lang w:val="es-MX"/>
        </w:rPr>
        <w:t xml:space="preserve">Durante las sesiones se recopilaron tiempos de ejecución, observaciones de comportamiento, respuestas individuales por tarea (encuesta </w:t>
      </w:r>
      <w:proofErr w:type="spellStart"/>
      <w:r w:rsidRPr="008A2A6A">
        <w:rPr>
          <w:lang w:val="es-MX"/>
        </w:rPr>
        <w:t>post-tarea</w:t>
      </w:r>
      <w:proofErr w:type="spellEnd"/>
      <w:r w:rsidRPr="008A2A6A">
        <w:rPr>
          <w:lang w:val="es-MX"/>
        </w:rPr>
        <w:t xml:space="preserve">) y comentarios espontáneos. Todos los participantes completaron al menos </w:t>
      </w:r>
      <w:r w:rsidR="008A2A6A">
        <w:rPr>
          <w:lang w:val="es-MX"/>
        </w:rPr>
        <w:t>3</w:t>
      </w:r>
      <w:r w:rsidRPr="008A2A6A">
        <w:rPr>
          <w:lang w:val="es-MX"/>
        </w:rPr>
        <w:t xml:space="preserve"> de las 5 tareas. Los datos se recopilaron mediante hojas de observación</w:t>
      </w:r>
      <w:r w:rsidR="008A2A6A">
        <w:rPr>
          <w:lang w:val="es-MX"/>
        </w:rPr>
        <w:t>(</w:t>
      </w:r>
      <w:proofErr w:type="spellStart"/>
      <w:r w:rsidR="008A2A6A">
        <w:rPr>
          <w:lang w:val="es-MX"/>
        </w:rPr>
        <w:t>word</w:t>
      </w:r>
      <w:proofErr w:type="spellEnd"/>
      <w:r w:rsidR="008A2A6A">
        <w:rPr>
          <w:lang w:val="es-MX"/>
        </w:rPr>
        <w:t>)</w:t>
      </w:r>
      <w:r w:rsidRPr="008A2A6A">
        <w:rPr>
          <w:lang w:val="es-MX"/>
        </w:rPr>
        <w:t xml:space="preserve"> y formularios digitales</w:t>
      </w:r>
      <w:r w:rsidR="008A2A6A">
        <w:rPr>
          <w:lang w:val="es-MX"/>
        </w:rPr>
        <w:t>(</w:t>
      </w:r>
      <w:proofErr w:type="spellStart"/>
      <w:r w:rsidR="008A2A6A">
        <w:rPr>
          <w:lang w:val="es-MX"/>
        </w:rPr>
        <w:t>word</w:t>
      </w:r>
      <w:proofErr w:type="spellEnd"/>
      <w:r w:rsidR="008A2A6A">
        <w:rPr>
          <w:lang w:val="es-MX"/>
        </w:rPr>
        <w:t>)</w:t>
      </w:r>
      <w:r w:rsidRPr="008A2A6A">
        <w:rPr>
          <w:lang w:val="es-MX"/>
        </w:rPr>
        <w:t>.</w:t>
      </w:r>
    </w:p>
    <w:p w14:paraId="3A472FED" w14:textId="77777777" w:rsidR="00540BE1" w:rsidRPr="008A2A6A" w:rsidRDefault="00000000">
      <w:pPr>
        <w:pStyle w:val="Ttulo2"/>
        <w:rPr>
          <w:lang w:val="es-MX"/>
        </w:rPr>
      </w:pPr>
      <w:r w:rsidRPr="008A2A6A">
        <w:rPr>
          <w:lang w:val="es-MX"/>
        </w:rPr>
        <w:t>Análisis de la información</w:t>
      </w:r>
    </w:p>
    <w:p w14:paraId="580673A2" w14:textId="591117D2" w:rsidR="00540BE1" w:rsidRPr="008A2A6A" w:rsidRDefault="00000000">
      <w:pPr>
        <w:rPr>
          <w:lang w:val="es-MX"/>
        </w:rPr>
      </w:pPr>
      <w:r w:rsidRPr="008A2A6A">
        <w:rPr>
          <w:lang w:val="es-MX"/>
        </w:rPr>
        <w:t>Los flujos de registro y búsqueda fueron comprendidos fácilmente por los tres perfiles evaluados, aunque se identificaron oportunidades de mejora como la necesidad de retroalimentación visual tras publicar, y la falta de claridad en funciones como guardar una oferta. El flujo de completar perfil también fue bien recibido, aunque los usuarios solicitaron ejemplos o guías en ciertos campos.</w:t>
      </w:r>
      <w:r w:rsidRPr="008A2A6A">
        <w:rPr>
          <w:lang w:val="es-MX"/>
        </w:rPr>
        <w:br/>
      </w:r>
      <w:r w:rsidRPr="008A2A6A">
        <w:rPr>
          <w:lang w:val="es-MX"/>
        </w:rPr>
        <w:br/>
        <w:t xml:space="preserve">El flujo de publicación fue usado únicamente por el participante empleador, quien lo completó con </w:t>
      </w:r>
      <w:r w:rsidR="004466DC" w:rsidRPr="008A2A6A">
        <w:rPr>
          <w:lang w:val="es-MX"/>
        </w:rPr>
        <w:t>éxito,</w:t>
      </w:r>
      <w:r w:rsidRPr="008A2A6A">
        <w:rPr>
          <w:lang w:val="es-MX"/>
        </w:rPr>
        <w:t xml:space="preserve"> aunque comentó que esperaba una vista previa o confirmación explícita de publicación. En tareas de búsqueda, todos los músicos encontraron ofertas relevantes</w:t>
      </w:r>
      <w:r w:rsidR="004466DC">
        <w:rPr>
          <w:lang w:val="es-MX"/>
        </w:rPr>
        <w:t>, pensaron que en el futuro sería bueno añadir más formas de filtrado</w:t>
      </w:r>
      <w:r w:rsidRPr="008A2A6A">
        <w:rPr>
          <w:lang w:val="es-MX"/>
        </w:rPr>
        <w:t xml:space="preserve">, </w:t>
      </w:r>
      <w:r w:rsidR="004466DC">
        <w:rPr>
          <w:lang w:val="es-MX"/>
        </w:rPr>
        <w:t>y</w:t>
      </w:r>
      <w:r w:rsidRPr="008A2A6A">
        <w:rPr>
          <w:lang w:val="es-MX"/>
        </w:rPr>
        <w:t xml:space="preserve"> hubo confusión con los filtros.</w:t>
      </w:r>
    </w:p>
    <w:p w14:paraId="0A8EF435" w14:textId="77777777" w:rsidR="00540BE1" w:rsidRPr="008A2A6A" w:rsidRDefault="00000000">
      <w:pPr>
        <w:pStyle w:val="Ttulo2"/>
        <w:rPr>
          <w:lang w:val="es-MX"/>
        </w:rPr>
      </w:pPr>
      <w:r w:rsidRPr="008A2A6A">
        <w:rPr>
          <w:lang w:val="es-MX"/>
        </w:rPr>
        <w:t>Resultados</w:t>
      </w:r>
    </w:p>
    <w:p w14:paraId="293B4D60" w14:textId="54834A43" w:rsidR="00540BE1" w:rsidRPr="008A2A6A" w:rsidRDefault="00000000">
      <w:pPr>
        <w:rPr>
          <w:lang w:val="es-MX"/>
        </w:rPr>
      </w:pPr>
      <w:r w:rsidRPr="008A2A6A">
        <w:rPr>
          <w:lang w:val="es-MX"/>
        </w:rPr>
        <w:t xml:space="preserve">• Todos los usuarios completaron las tareas principales </w:t>
      </w:r>
      <w:r w:rsidR="00B74A0A">
        <w:rPr>
          <w:lang w:val="es-MX"/>
        </w:rPr>
        <w:t>con casi nula</w:t>
      </w:r>
      <w:r w:rsidRPr="008A2A6A">
        <w:rPr>
          <w:lang w:val="es-MX"/>
        </w:rPr>
        <w:t xml:space="preserve"> ayuda.</w:t>
      </w:r>
      <w:r w:rsidRPr="008A2A6A">
        <w:rPr>
          <w:lang w:val="es-MX"/>
        </w:rPr>
        <w:br/>
        <w:t xml:space="preserve">• El tiempo promedio por tarea fue de entre </w:t>
      </w:r>
      <w:r w:rsidR="004466DC">
        <w:rPr>
          <w:lang w:val="es-MX"/>
        </w:rPr>
        <w:t>1</w:t>
      </w:r>
      <w:r w:rsidRPr="008A2A6A">
        <w:rPr>
          <w:lang w:val="es-MX"/>
        </w:rPr>
        <w:t xml:space="preserve"> y </w:t>
      </w:r>
      <w:r w:rsidR="004466DC">
        <w:rPr>
          <w:lang w:val="es-MX"/>
        </w:rPr>
        <w:t>2</w:t>
      </w:r>
      <w:r w:rsidRPr="008A2A6A">
        <w:rPr>
          <w:lang w:val="es-MX"/>
        </w:rPr>
        <w:t xml:space="preserve"> minutos.</w:t>
      </w:r>
      <w:r w:rsidRPr="008A2A6A">
        <w:rPr>
          <w:lang w:val="es-MX"/>
        </w:rPr>
        <w:br/>
        <w:t>• El puntaje promedio de satisfacción por tarea fue mayor a 4.4.</w:t>
      </w:r>
      <w:r w:rsidRPr="008A2A6A">
        <w:rPr>
          <w:lang w:val="es-MX"/>
        </w:rPr>
        <w:br/>
        <w:t>• Las recomendaciones más comunes fueron: incluir vista previa al publicar, mejorar la retroalimentación visual y hacer más visibles o accesibles las funciones de búsqueda avanzada.</w:t>
      </w:r>
    </w:p>
    <w:sectPr w:rsidR="00540BE1" w:rsidRPr="008A2A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641249">
    <w:abstractNumId w:val="8"/>
  </w:num>
  <w:num w:numId="2" w16cid:durableId="1719549120">
    <w:abstractNumId w:val="6"/>
  </w:num>
  <w:num w:numId="3" w16cid:durableId="1824200351">
    <w:abstractNumId w:val="5"/>
  </w:num>
  <w:num w:numId="4" w16cid:durableId="2144539508">
    <w:abstractNumId w:val="4"/>
  </w:num>
  <w:num w:numId="5" w16cid:durableId="1627345496">
    <w:abstractNumId w:val="7"/>
  </w:num>
  <w:num w:numId="6" w16cid:durableId="352650947">
    <w:abstractNumId w:val="3"/>
  </w:num>
  <w:num w:numId="7" w16cid:durableId="1666974712">
    <w:abstractNumId w:val="2"/>
  </w:num>
  <w:num w:numId="8" w16cid:durableId="698823284">
    <w:abstractNumId w:val="1"/>
  </w:num>
  <w:num w:numId="9" w16cid:durableId="174799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27F"/>
    <w:rsid w:val="0029639D"/>
    <w:rsid w:val="00326F90"/>
    <w:rsid w:val="004466DC"/>
    <w:rsid w:val="00540BE1"/>
    <w:rsid w:val="00571865"/>
    <w:rsid w:val="008A2A6A"/>
    <w:rsid w:val="00AA1D8D"/>
    <w:rsid w:val="00B47730"/>
    <w:rsid w:val="00B74A0A"/>
    <w:rsid w:val="00CB0664"/>
    <w:rsid w:val="00EB03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2153E"/>
  <w14:defaultImageDpi w14:val="300"/>
  <w15:docId w15:val="{6C2BA16F-E5E5-4FA9-83AC-69C6E212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822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PINZON ANGELES</cp:lastModifiedBy>
  <cp:revision>4</cp:revision>
  <dcterms:created xsi:type="dcterms:W3CDTF">2013-12-23T23:15:00Z</dcterms:created>
  <dcterms:modified xsi:type="dcterms:W3CDTF">2025-05-28T05:05:00Z</dcterms:modified>
  <cp:category/>
</cp:coreProperties>
</file>